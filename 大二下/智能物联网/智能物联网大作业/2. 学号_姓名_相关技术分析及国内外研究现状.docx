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204A" w14:textId="461392B3" w:rsidR="001B73FB" w:rsidRPr="005C0104" w:rsidRDefault="006562B7" w:rsidP="006562B7">
      <w:pPr>
        <w:pStyle w:val="afff0"/>
        <w:spacing w:before="0" w:line="0" w:lineRule="atLeast"/>
        <w:jc w:val="center"/>
        <w:rPr>
          <w:sz w:val="32"/>
          <w:szCs w:val="21"/>
        </w:rPr>
      </w:pPr>
      <w:r w:rsidRPr="005C0104">
        <w:rPr>
          <w:rFonts w:hint="eastAsia"/>
          <w:sz w:val="32"/>
          <w:szCs w:val="21"/>
        </w:rPr>
        <w:t>论文题目</w:t>
      </w:r>
    </w:p>
    <w:p w14:paraId="7C9A9EB1" w14:textId="342027C8" w:rsidR="001B73FB" w:rsidRPr="006562B7" w:rsidRDefault="006562B7" w:rsidP="006562B7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姓名：张三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Pr="003779AD">
        <w:rPr>
          <w:rFonts w:eastAsia="仿宋_GB2312" w:hint="eastAsia"/>
          <w:w w:val="66"/>
          <w:sz w:val="24"/>
        </w:rPr>
        <w:t>XXXXXX</w:t>
      </w:r>
    </w:p>
    <w:p w14:paraId="0C83A6BD" w14:textId="77777777" w:rsidR="00705BD8" w:rsidRPr="005C0104" w:rsidRDefault="00705BD8" w:rsidP="00BF072B">
      <w:pPr>
        <w:pStyle w:val="1"/>
      </w:pPr>
      <w:r w:rsidRPr="005C0104">
        <w:t>相关技术分析及国内外研究现状</w:t>
      </w:r>
    </w:p>
    <w:p w14:paraId="31A05629" w14:textId="22A658F3" w:rsidR="00705BD8" w:rsidRDefault="00705BD8" w:rsidP="00705BD8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0AE0BF11" w14:textId="77777777" w:rsidR="001C147E" w:rsidRPr="005C0104" w:rsidRDefault="001C147E" w:rsidP="001C147E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参考文献</w:t>
      </w:r>
      <w:r w:rsidRPr="005C0104">
        <w:rPr>
          <w:sz w:val="24"/>
          <w:szCs w:val="22"/>
        </w:rPr>
        <w:t>:</w:t>
      </w:r>
    </w:p>
    <w:p w14:paraId="6B0E9995" w14:textId="77777777" w:rsidR="001C147E" w:rsidRPr="005C0104" w:rsidRDefault="001C147E" w:rsidP="001C147E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2A26E1FD" w14:textId="77777777" w:rsidR="001C147E" w:rsidRPr="005C0104" w:rsidRDefault="001C147E" w:rsidP="001C147E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30B8804D" w14:textId="77777777" w:rsidR="001C147E" w:rsidRPr="005C0104" w:rsidRDefault="001C147E" w:rsidP="001C147E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p w14:paraId="3ECE4959" w14:textId="77777777" w:rsidR="001C147E" w:rsidRPr="005C0104" w:rsidRDefault="001C147E" w:rsidP="00705BD8">
      <w:pPr>
        <w:spacing w:line="360" w:lineRule="auto"/>
        <w:ind w:firstLine="420"/>
        <w:rPr>
          <w:rFonts w:hint="eastAsia"/>
          <w:sz w:val="21"/>
          <w:szCs w:val="22"/>
        </w:rPr>
      </w:pPr>
    </w:p>
    <w:p w14:paraId="616DD917" w14:textId="77777777" w:rsidR="00005C5D" w:rsidRDefault="00005C5D">
      <w:pPr>
        <w:pStyle w:val="Textof0"/>
        <w:spacing w:line="20" w:lineRule="exact"/>
        <w:ind w:left="0" w:firstLineChars="0" w:firstLine="0"/>
      </w:pPr>
    </w:p>
    <w:sectPr w:rsidR="00005C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2204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E424" w14:textId="77777777" w:rsidR="009F0984" w:rsidRDefault="009F0984">
      <w:r>
        <w:separator/>
      </w:r>
    </w:p>
  </w:endnote>
  <w:endnote w:type="continuationSeparator" w:id="0">
    <w:p w14:paraId="16503AE1" w14:textId="77777777" w:rsidR="009F0984" w:rsidRDefault="009F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egoe UI Symbol"/>
    <w:charset w:val="02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书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AED2" w14:textId="77777777" w:rsidR="001B73FB" w:rsidRDefault="001B73FB">
    <w:pPr>
      <w:pStyle w:val="aff8"/>
      <w:framePr w:wrap="around" w:vAnchor="text" w:hAnchor="margin" w:xAlign="right" w:y="1"/>
    </w:pPr>
  </w:p>
  <w:p w14:paraId="612694F0" w14:textId="77777777" w:rsidR="001B73FB" w:rsidRDefault="001B73FB">
    <w:pPr>
      <w:pStyle w:val="af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46D4" w14:textId="77777777" w:rsidR="001B73FB" w:rsidRDefault="001B73FB">
    <w:pPr>
      <w:pStyle w:val="aff8"/>
      <w:framePr w:wrap="around" w:vAnchor="text" w:hAnchor="margin" w:xAlign="right" w:y="1"/>
    </w:pPr>
  </w:p>
  <w:p w14:paraId="260112B3" w14:textId="77777777" w:rsidR="001B73FB" w:rsidRDefault="001B73FB">
    <w:pPr>
      <w:pStyle w:val="aff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772A" w14:textId="77777777" w:rsidR="001B73FB" w:rsidRDefault="001B73FB">
    <w:pPr>
      <w:pStyle w:val="aff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0FA0" w14:textId="77777777" w:rsidR="009F0984" w:rsidRDefault="009F0984">
      <w:r>
        <w:separator/>
      </w:r>
    </w:p>
  </w:footnote>
  <w:footnote w:type="continuationSeparator" w:id="0">
    <w:p w14:paraId="406A637A" w14:textId="77777777" w:rsidR="009F0984" w:rsidRDefault="009F0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C23F" w14:textId="77777777" w:rsidR="00B25A5D" w:rsidRDefault="00B25A5D" w:rsidP="00B25A5D">
    <w:pPr>
      <w:pStyle w:val="affb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9302" w14:textId="77777777" w:rsidR="00B25A5D" w:rsidRDefault="00B25A5D" w:rsidP="00B25A5D">
    <w:pPr>
      <w:pStyle w:val="aff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FFAE" w14:textId="77777777" w:rsidR="00B25A5D" w:rsidRDefault="00B25A5D" w:rsidP="00B25A5D">
    <w:pPr>
      <w:pStyle w:val="aff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064C7E"/>
    <w:multiLevelType w:val="multilevel"/>
    <w:tmpl w:val="77B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905BA"/>
    <w:multiLevelType w:val="hybridMultilevel"/>
    <w:tmpl w:val="4C5E2B42"/>
    <w:lvl w:ilvl="0" w:tplc="09C2BF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7B018AA"/>
    <w:multiLevelType w:val="hybridMultilevel"/>
    <w:tmpl w:val="FA426F1E"/>
    <w:lvl w:ilvl="0" w:tplc="BD2487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387141"/>
    <w:multiLevelType w:val="hybridMultilevel"/>
    <w:tmpl w:val="9622358E"/>
    <w:lvl w:ilvl="0" w:tplc="892E47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9AA4A27"/>
    <w:multiLevelType w:val="hybridMultilevel"/>
    <w:tmpl w:val="4738C1C6"/>
    <w:lvl w:ilvl="0" w:tplc="2742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3B320D"/>
    <w:multiLevelType w:val="hybridMultilevel"/>
    <w:tmpl w:val="84D45A5C"/>
    <w:lvl w:ilvl="0" w:tplc="D6449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CF016C"/>
    <w:multiLevelType w:val="hybridMultilevel"/>
    <w:tmpl w:val="96FE0E48"/>
    <w:lvl w:ilvl="0" w:tplc="345E4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BC2CA8"/>
    <w:multiLevelType w:val="multilevel"/>
    <w:tmpl w:val="74BA6520"/>
    <w:lvl w:ilvl="0">
      <w:start w:val="2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-134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-693"/>
        </w:tabs>
        <w:ind w:left="-69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49"/>
        </w:tabs>
        <w:ind w:left="-549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5"/>
        </w:tabs>
        <w:ind w:left="-40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eastAsia"/>
      </w:rPr>
    </w:lvl>
  </w:abstractNum>
  <w:abstractNum w:abstractNumId="18" w15:restartNumberingAfterBreak="0">
    <w:nsid w:val="4FF128B7"/>
    <w:multiLevelType w:val="hybridMultilevel"/>
    <w:tmpl w:val="0D76D1CC"/>
    <w:lvl w:ilvl="0" w:tplc="07BE69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345FB"/>
    <w:multiLevelType w:val="multilevel"/>
    <w:tmpl w:val="59C345FB"/>
    <w:lvl w:ilvl="0">
      <w:start w:val="1"/>
      <w:numFmt w:val="decimal"/>
      <w:pStyle w:val="references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664B0F7A"/>
    <w:multiLevelType w:val="multilevel"/>
    <w:tmpl w:val="664B0F7A"/>
    <w:lvl w:ilvl="0">
      <w:start w:val="1"/>
      <w:numFmt w:val="decimal"/>
      <w:lvlText w:val="[%1]"/>
      <w:lvlJc w:val="right"/>
      <w:pPr>
        <w:tabs>
          <w:tab w:val="left" w:pos="397"/>
        </w:tabs>
        <w:ind w:left="397" w:hanging="113"/>
      </w:pPr>
      <w:rPr>
        <w:rFonts w:hint="eastAsia"/>
      </w:rPr>
    </w:lvl>
    <w:lvl w:ilvl="1">
      <w:start w:val="1"/>
      <w:numFmt w:val="lowerLetter"/>
      <w:pStyle w:val="a1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B3EA7C5"/>
    <w:multiLevelType w:val="singleLevel"/>
    <w:tmpl w:val="7B3EA7C5"/>
    <w:lvl w:ilvl="0">
      <w:start w:val="1"/>
      <w:numFmt w:val="decimal"/>
      <w:suff w:val="space"/>
      <w:lvlText w:val="(%1)"/>
      <w:lvlJc w:val="left"/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20"/>
  </w:num>
  <w:num w:numId="13">
    <w:abstractNumId w:val="21"/>
  </w:num>
  <w:num w:numId="14">
    <w:abstractNumId w:val="19"/>
  </w:num>
  <w:num w:numId="15">
    <w:abstractNumId w:val="22"/>
  </w:num>
  <w:num w:numId="16">
    <w:abstractNumId w:val="23"/>
  </w:num>
  <w:num w:numId="17">
    <w:abstractNumId w:val="15"/>
  </w:num>
  <w:num w:numId="18">
    <w:abstractNumId w:val="10"/>
  </w:num>
  <w:num w:numId="19">
    <w:abstractNumId w:val="13"/>
  </w:num>
  <w:num w:numId="20">
    <w:abstractNumId w:val="18"/>
  </w:num>
  <w:num w:numId="21">
    <w:abstractNumId w:val="17"/>
  </w:num>
  <w:num w:numId="22">
    <w:abstractNumId w:val="17"/>
  </w:num>
  <w:num w:numId="23">
    <w:abstractNumId w:val="12"/>
  </w:num>
  <w:num w:numId="24">
    <w:abstractNumId w:val="16"/>
  </w:num>
  <w:num w:numId="25">
    <w:abstractNumId w:val="1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4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attachedTemplate r:id="rId1"/>
  <w:defaultTabStop w:val="420"/>
  <w:evenAndOddHeaders/>
  <w:drawingGridHorizontalSpacing w:val="93"/>
  <w:drawingGridVerticalSpacing w:val="28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7"/>
    <w:rsid w:val="0000207C"/>
    <w:rsid w:val="00005357"/>
    <w:rsid w:val="00005758"/>
    <w:rsid w:val="00005C5D"/>
    <w:rsid w:val="0001185C"/>
    <w:rsid w:val="0001498D"/>
    <w:rsid w:val="00015327"/>
    <w:rsid w:val="00021C9D"/>
    <w:rsid w:val="00023590"/>
    <w:rsid w:val="00026BEF"/>
    <w:rsid w:val="00033BA1"/>
    <w:rsid w:val="0003629A"/>
    <w:rsid w:val="000364A5"/>
    <w:rsid w:val="00036E35"/>
    <w:rsid w:val="00036F9A"/>
    <w:rsid w:val="00045713"/>
    <w:rsid w:val="00047E97"/>
    <w:rsid w:val="00050646"/>
    <w:rsid w:val="00061A2C"/>
    <w:rsid w:val="00064A8F"/>
    <w:rsid w:val="00065BD6"/>
    <w:rsid w:val="00065F49"/>
    <w:rsid w:val="000667F7"/>
    <w:rsid w:val="00066BD1"/>
    <w:rsid w:val="00067B8F"/>
    <w:rsid w:val="0007321B"/>
    <w:rsid w:val="000753F5"/>
    <w:rsid w:val="00075F5C"/>
    <w:rsid w:val="000806DD"/>
    <w:rsid w:val="000807E0"/>
    <w:rsid w:val="00081767"/>
    <w:rsid w:val="0008356E"/>
    <w:rsid w:val="00085DAF"/>
    <w:rsid w:val="00090424"/>
    <w:rsid w:val="00091367"/>
    <w:rsid w:val="0009501A"/>
    <w:rsid w:val="000A0192"/>
    <w:rsid w:val="000A0A83"/>
    <w:rsid w:val="000A104F"/>
    <w:rsid w:val="000A1246"/>
    <w:rsid w:val="000A17D2"/>
    <w:rsid w:val="000A3A12"/>
    <w:rsid w:val="000B3560"/>
    <w:rsid w:val="000B58F6"/>
    <w:rsid w:val="000B7EF7"/>
    <w:rsid w:val="000C208D"/>
    <w:rsid w:val="000C2AFE"/>
    <w:rsid w:val="000C44D2"/>
    <w:rsid w:val="000C53CB"/>
    <w:rsid w:val="000C5E38"/>
    <w:rsid w:val="000C672D"/>
    <w:rsid w:val="000D1D75"/>
    <w:rsid w:val="000D1F2A"/>
    <w:rsid w:val="000D3D6D"/>
    <w:rsid w:val="000D41BF"/>
    <w:rsid w:val="000D65D7"/>
    <w:rsid w:val="000E490E"/>
    <w:rsid w:val="000F2CD9"/>
    <w:rsid w:val="000F3119"/>
    <w:rsid w:val="000F42A8"/>
    <w:rsid w:val="000F4972"/>
    <w:rsid w:val="000F51F3"/>
    <w:rsid w:val="000F6899"/>
    <w:rsid w:val="000F6A25"/>
    <w:rsid w:val="00101ADE"/>
    <w:rsid w:val="00101BD1"/>
    <w:rsid w:val="00102790"/>
    <w:rsid w:val="0010471A"/>
    <w:rsid w:val="00104B5B"/>
    <w:rsid w:val="0010694D"/>
    <w:rsid w:val="001111B8"/>
    <w:rsid w:val="001127ED"/>
    <w:rsid w:val="00112FE1"/>
    <w:rsid w:val="001176F3"/>
    <w:rsid w:val="00117968"/>
    <w:rsid w:val="00117974"/>
    <w:rsid w:val="00120282"/>
    <w:rsid w:val="00122502"/>
    <w:rsid w:val="00131E07"/>
    <w:rsid w:val="00132E39"/>
    <w:rsid w:val="001474EB"/>
    <w:rsid w:val="00150330"/>
    <w:rsid w:val="00150B12"/>
    <w:rsid w:val="00150F42"/>
    <w:rsid w:val="001520FA"/>
    <w:rsid w:val="001547E9"/>
    <w:rsid w:val="001550B8"/>
    <w:rsid w:val="00155D05"/>
    <w:rsid w:val="00160852"/>
    <w:rsid w:val="00160C2F"/>
    <w:rsid w:val="0016617F"/>
    <w:rsid w:val="001800FC"/>
    <w:rsid w:val="00181AF7"/>
    <w:rsid w:val="001849FD"/>
    <w:rsid w:val="001908C3"/>
    <w:rsid w:val="00190F3A"/>
    <w:rsid w:val="001918FF"/>
    <w:rsid w:val="00192256"/>
    <w:rsid w:val="00192A6E"/>
    <w:rsid w:val="001931B8"/>
    <w:rsid w:val="00194825"/>
    <w:rsid w:val="00195BDD"/>
    <w:rsid w:val="001961D5"/>
    <w:rsid w:val="00196459"/>
    <w:rsid w:val="00197002"/>
    <w:rsid w:val="001A0C2D"/>
    <w:rsid w:val="001A14F2"/>
    <w:rsid w:val="001A2F3C"/>
    <w:rsid w:val="001A3249"/>
    <w:rsid w:val="001A3AAB"/>
    <w:rsid w:val="001A46B9"/>
    <w:rsid w:val="001A46CC"/>
    <w:rsid w:val="001A71DA"/>
    <w:rsid w:val="001B01C3"/>
    <w:rsid w:val="001B445B"/>
    <w:rsid w:val="001B52C6"/>
    <w:rsid w:val="001B728B"/>
    <w:rsid w:val="001B73FB"/>
    <w:rsid w:val="001B78A9"/>
    <w:rsid w:val="001C044E"/>
    <w:rsid w:val="001C0AD6"/>
    <w:rsid w:val="001C147E"/>
    <w:rsid w:val="001C5A63"/>
    <w:rsid w:val="001C5C33"/>
    <w:rsid w:val="001C612F"/>
    <w:rsid w:val="001C64E9"/>
    <w:rsid w:val="001D37A4"/>
    <w:rsid w:val="001D5568"/>
    <w:rsid w:val="001E299F"/>
    <w:rsid w:val="001E2E22"/>
    <w:rsid w:val="001E4A2E"/>
    <w:rsid w:val="001E5EA5"/>
    <w:rsid w:val="001E6FFA"/>
    <w:rsid w:val="001F15F7"/>
    <w:rsid w:val="001F22D5"/>
    <w:rsid w:val="001F5A63"/>
    <w:rsid w:val="00200600"/>
    <w:rsid w:val="00211833"/>
    <w:rsid w:val="00211A1E"/>
    <w:rsid w:val="00216403"/>
    <w:rsid w:val="002176EC"/>
    <w:rsid w:val="00217E11"/>
    <w:rsid w:val="00220AE4"/>
    <w:rsid w:val="00220E88"/>
    <w:rsid w:val="0022123F"/>
    <w:rsid w:val="00221F66"/>
    <w:rsid w:val="00223AF1"/>
    <w:rsid w:val="00223B74"/>
    <w:rsid w:val="00225D3F"/>
    <w:rsid w:val="00230006"/>
    <w:rsid w:val="00232484"/>
    <w:rsid w:val="002361AE"/>
    <w:rsid w:val="00241485"/>
    <w:rsid w:val="00244A23"/>
    <w:rsid w:val="00252EC1"/>
    <w:rsid w:val="00253E70"/>
    <w:rsid w:val="00255F94"/>
    <w:rsid w:val="00266A47"/>
    <w:rsid w:val="00266E20"/>
    <w:rsid w:val="00270C6C"/>
    <w:rsid w:val="0027227B"/>
    <w:rsid w:val="00277840"/>
    <w:rsid w:val="00283E7C"/>
    <w:rsid w:val="00284E90"/>
    <w:rsid w:val="0028632C"/>
    <w:rsid w:val="00292E63"/>
    <w:rsid w:val="00294301"/>
    <w:rsid w:val="00294B74"/>
    <w:rsid w:val="00294C95"/>
    <w:rsid w:val="00296B0D"/>
    <w:rsid w:val="002A00F0"/>
    <w:rsid w:val="002A52DC"/>
    <w:rsid w:val="002B25F6"/>
    <w:rsid w:val="002B4486"/>
    <w:rsid w:val="002C00B5"/>
    <w:rsid w:val="002C1A38"/>
    <w:rsid w:val="002C3499"/>
    <w:rsid w:val="002D2A95"/>
    <w:rsid w:val="002D2AE9"/>
    <w:rsid w:val="002D6136"/>
    <w:rsid w:val="002E3ABF"/>
    <w:rsid w:val="002E540D"/>
    <w:rsid w:val="002E6666"/>
    <w:rsid w:val="002E6E7F"/>
    <w:rsid w:val="002F308E"/>
    <w:rsid w:val="002F333C"/>
    <w:rsid w:val="002F50C9"/>
    <w:rsid w:val="002F53A9"/>
    <w:rsid w:val="002F64F6"/>
    <w:rsid w:val="003019A6"/>
    <w:rsid w:val="00301DC1"/>
    <w:rsid w:val="00302680"/>
    <w:rsid w:val="0030317F"/>
    <w:rsid w:val="00303D15"/>
    <w:rsid w:val="0031400A"/>
    <w:rsid w:val="00314A5C"/>
    <w:rsid w:val="0032134A"/>
    <w:rsid w:val="00324949"/>
    <w:rsid w:val="00325BBE"/>
    <w:rsid w:val="00335BC8"/>
    <w:rsid w:val="00335C47"/>
    <w:rsid w:val="00340FCB"/>
    <w:rsid w:val="003438D7"/>
    <w:rsid w:val="0035073D"/>
    <w:rsid w:val="0035549C"/>
    <w:rsid w:val="003603B1"/>
    <w:rsid w:val="00366472"/>
    <w:rsid w:val="00374741"/>
    <w:rsid w:val="003810AD"/>
    <w:rsid w:val="00385762"/>
    <w:rsid w:val="00386676"/>
    <w:rsid w:val="00391E75"/>
    <w:rsid w:val="003920D4"/>
    <w:rsid w:val="00397397"/>
    <w:rsid w:val="003973D2"/>
    <w:rsid w:val="00397CA8"/>
    <w:rsid w:val="003A295D"/>
    <w:rsid w:val="003A2C47"/>
    <w:rsid w:val="003A2D21"/>
    <w:rsid w:val="003A556C"/>
    <w:rsid w:val="003A7B87"/>
    <w:rsid w:val="003B5EE3"/>
    <w:rsid w:val="003B698F"/>
    <w:rsid w:val="003C2673"/>
    <w:rsid w:val="003C33BA"/>
    <w:rsid w:val="003C416F"/>
    <w:rsid w:val="003D13E0"/>
    <w:rsid w:val="003E2D2A"/>
    <w:rsid w:val="003E4B84"/>
    <w:rsid w:val="003E7642"/>
    <w:rsid w:val="003F0A85"/>
    <w:rsid w:val="003F5B69"/>
    <w:rsid w:val="003F6D0D"/>
    <w:rsid w:val="004012A0"/>
    <w:rsid w:val="004032D1"/>
    <w:rsid w:val="00404674"/>
    <w:rsid w:val="00405D63"/>
    <w:rsid w:val="00411CA3"/>
    <w:rsid w:val="00415EA6"/>
    <w:rsid w:val="00420259"/>
    <w:rsid w:val="00421C12"/>
    <w:rsid w:val="00421F80"/>
    <w:rsid w:val="004251A6"/>
    <w:rsid w:val="00426522"/>
    <w:rsid w:val="00427755"/>
    <w:rsid w:val="00431B99"/>
    <w:rsid w:val="0043444D"/>
    <w:rsid w:val="00444C17"/>
    <w:rsid w:val="0044623D"/>
    <w:rsid w:val="00447F40"/>
    <w:rsid w:val="004534AE"/>
    <w:rsid w:val="00454211"/>
    <w:rsid w:val="0045442D"/>
    <w:rsid w:val="00454D6E"/>
    <w:rsid w:val="00455CE9"/>
    <w:rsid w:val="00461B2F"/>
    <w:rsid w:val="004668FA"/>
    <w:rsid w:val="0046777D"/>
    <w:rsid w:val="004700D3"/>
    <w:rsid w:val="00471455"/>
    <w:rsid w:val="004744A6"/>
    <w:rsid w:val="00475D8A"/>
    <w:rsid w:val="004803E1"/>
    <w:rsid w:val="004809D5"/>
    <w:rsid w:val="004824B0"/>
    <w:rsid w:val="00482EA3"/>
    <w:rsid w:val="00483D8F"/>
    <w:rsid w:val="004872E2"/>
    <w:rsid w:val="004912A7"/>
    <w:rsid w:val="00492387"/>
    <w:rsid w:val="004932C4"/>
    <w:rsid w:val="0049540B"/>
    <w:rsid w:val="00496AE0"/>
    <w:rsid w:val="004A0714"/>
    <w:rsid w:val="004A2E2F"/>
    <w:rsid w:val="004A7FF0"/>
    <w:rsid w:val="004C0CC6"/>
    <w:rsid w:val="004C27D1"/>
    <w:rsid w:val="004D028C"/>
    <w:rsid w:val="004D1703"/>
    <w:rsid w:val="004D1ECE"/>
    <w:rsid w:val="004D20C1"/>
    <w:rsid w:val="004D3CA9"/>
    <w:rsid w:val="004D3E95"/>
    <w:rsid w:val="004D47DF"/>
    <w:rsid w:val="004D76C7"/>
    <w:rsid w:val="004E089E"/>
    <w:rsid w:val="004E115D"/>
    <w:rsid w:val="004E172D"/>
    <w:rsid w:val="004E177F"/>
    <w:rsid w:val="004E6810"/>
    <w:rsid w:val="004E7EDA"/>
    <w:rsid w:val="004F09E5"/>
    <w:rsid w:val="004F1499"/>
    <w:rsid w:val="004F45D0"/>
    <w:rsid w:val="004F58F9"/>
    <w:rsid w:val="004F7729"/>
    <w:rsid w:val="00500A6F"/>
    <w:rsid w:val="00501C18"/>
    <w:rsid w:val="0050322C"/>
    <w:rsid w:val="00504C4F"/>
    <w:rsid w:val="00506099"/>
    <w:rsid w:val="00507A71"/>
    <w:rsid w:val="00510CB6"/>
    <w:rsid w:val="0051338E"/>
    <w:rsid w:val="00513588"/>
    <w:rsid w:val="005147E1"/>
    <w:rsid w:val="005154A8"/>
    <w:rsid w:val="005279F2"/>
    <w:rsid w:val="00530524"/>
    <w:rsid w:val="0053146D"/>
    <w:rsid w:val="005328CF"/>
    <w:rsid w:val="00532A7F"/>
    <w:rsid w:val="00537C36"/>
    <w:rsid w:val="005416F6"/>
    <w:rsid w:val="00542183"/>
    <w:rsid w:val="00543673"/>
    <w:rsid w:val="00544352"/>
    <w:rsid w:val="0054664B"/>
    <w:rsid w:val="00546A7A"/>
    <w:rsid w:val="00546EA8"/>
    <w:rsid w:val="005545B7"/>
    <w:rsid w:val="0055477C"/>
    <w:rsid w:val="00554C29"/>
    <w:rsid w:val="00555825"/>
    <w:rsid w:val="005560C9"/>
    <w:rsid w:val="005626AF"/>
    <w:rsid w:val="00571080"/>
    <w:rsid w:val="00576AC6"/>
    <w:rsid w:val="005832A5"/>
    <w:rsid w:val="00585277"/>
    <w:rsid w:val="005963F0"/>
    <w:rsid w:val="005A1233"/>
    <w:rsid w:val="005A2270"/>
    <w:rsid w:val="005A25AD"/>
    <w:rsid w:val="005A7B44"/>
    <w:rsid w:val="005B2AA1"/>
    <w:rsid w:val="005B3DC9"/>
    <w:rsid w:val="005B4024"/>
    <w:rsid w:val="005B4FF3"/>
    <w:rsid w:val="005C0104"/>
    <w:rsid w:val="005C1413"/>
    <w:rsid w:val="005C2DA0"/>
    <w:rsid w:val="005C3422"/>
    <w:rsid w:val="005C47E7"/>
    <w:rsid w:val="005C71D8"/>
    <w:rsid w:val="005D3F6E"/>
    <w:rsid w:val="005E12F3"/>
    <w:rsid w:val="005E1AA9"/>
    <w:rsid w:val="005E3F8B"/>
    <w:rsid w:val="005E5701"/>
    <w:rsid w:val="005E634E"/>
    <w:rsid w:val="005F2625"/>
    <w:rsid w:val="005F38D8"/>
    <w:rsid w:val="005F481C"/>
    <w:rsid w:val="005F5110"/>
    <w:rsid w:val="005F5E5D"/>
    <w:rsid w:val="00600399"/>
    <w:rsid w:val="00601AB1"/>
    <w:rsid w:val="00601C72"/>
    <w:rsid w:val="006033BD"/>
    <w:rsid w:val="0060507F"/>
    <w:rsid w:val="006067C9"/>
    <w:rsid w:val="006112B8"/>
    <w:rsid w:val="006142A3"/>
    <w:rsid w:val="0061529D"/>
    <w:rsid w:val="00616D55"/>
    <w:rsid w:val="00616EA5"/>
    <w:rsid w:val="006266DB"/>
    <w:rsid w:val="00627DE8"/>
    <w:rsid w:val="00630D63"/>
    <w:rsid w:val="0063438A"/>
    <w:rsid w:val="0063455D"/>
    <w:rsid w:val="006355C9"/>
    <w:rsid w:val="00635B19"/>
    <w:rsid w:val="00636582"/>
    <w:rsid w:val="00637769"/>
    <w:rsid w:val="0064261C"/>
    <w:rsid w:val="00646C20"/>
    <w:rsid w:val="0064780D"/>
    <w:rsid w:val="0064787A"/>
    <w:rsid w:val="0065022F"/>
    <w:rsid w:val="00650957"/>
    <w:rsid w:val="00651772"/>
    <w:rsid w:val="00653597"/>
    <w:rsid w:val="006556E0"/>
    <w:rsid w:val="006562B7"/>
    <w:rsid w:val="0065693B"/>
    <w:rsid w:val="00666CA5"/>
    <w:rsid w:val="006710DA"/>
    <w:rsid w:val="00672AB2"/>
    <w:rsid w:val="0067442D"/>
    <w:rsid w:val="00677D1A"/>
    <w:rsid w:val="006834E5"/>
    <w:rsid w:val="00685392"/>
    <w:rsid w:val="006857D9"/>
    <w:rsid w:val="0068687F"/>
    <w:rsid w:val="00687672"/>
    <w:rsid w:val="006905E4"/>
    <w:rsid w:val="006956CD"/>
    <w:rsid w:val="006969F5"/>
    <w:rsid w:val="006A30A2"/>
    <w:rsid w:val="006A44E2"/>
    <w:rsid w:val="006A4845"/>
    <w:rsid w:val="006B191E"/>
    <w:rsid w:val="006B3733"/>
    <w:rsid w:val="006B7836"/>
    <w:rsid w:val="006C08D6"/>
    <w:rsid w:val="006C0E0D"/>
    <w:rsid w:val="006C14F0"/>
    <w:rsid w:val="006C3950"/>
    <w:rsid w:val="006C4DFA"/>
    <w:rsid w:val="006C70FF"/>
    <w:rsid w:val="006C7B24"/>
    <w:rsid w:val="006D2D6E"/>
    <w:rsid w:val="006D4D00"/>
    <w:rsid w:val="006E2D71"/>
    <w:rsid w:val="006E3167"/>
    <w:rsid w:val="006E3B4D"/>
    <w:rsid w:val="006E5B51"/>
    <w:rsid w:val="006E5B5E"/>
    <w:rsid w:val="006E7072"/>
    <w:rsid w:val="006F008C"/>
    <w:rsid w:val="006F58D0"/>
    <w:rsid w:val="006F5BE1"/>
    <w:rsid w:val="007006F1"/>
    <w:rsid w:val="00701C13"/>
    <w:rsid w:val="007027CD"/>
    <w:rsid w:val="00703B9C"/>
    <w:rsid w:val="00705BD8"/>
    <w:rsid w:val="00712D56"/>
    <w:rsid w:val="00713430"/>
    <w:rsid w:val="007162C8"/>
    <w:rsid w:val="00716DCC"/>
    <w:rsid w:val="00717D6A"/>
    <w:rsid w:val="0072158D"/>
    <w:rsid w:val="00722217"/>
    <w:rsid w:val="00722868"/>
    <w:rsid w:val="00723665"/>
    <w:rsid w:val="007313D2"/>
    <w:rsid w:val="007338E8"/>
    <w:rsid w:val="00733CBA"/>
    <w:rsid w:val="00737145"/>
    <w:rsid w:val="00740178"/>
    <w:rsid w:val="0074427A"/>
    <w:rsid w:val="00760346"/>
    <w:rsid w:val="00760616"/>
    <w:rsid w:val="0076205A"/>
    <w:rsid w:val="007636BC"/>
    <w:rsid w:val="00763953"/>
    <w:rsid w:val="007702FF"/>
    <w:rsid w:val="007727B0"/>
    <w:rsid w:val="00773653"/>
    <w:rsid w:val="00774A2E"/>
    <w:rsid w:val="0077657D"/>
    <w:rsid w:val="00777B9E"/>
    <w:rsid w:val="00781B11"/>
    <w:rsid w:val="00782435"/>
    <w:rsid w:val="0078500A"/>
    <w:rsid w:val="00791089"/>
    <w:rsid w:val="00796060"/>
    <w:rsid w:val="007A0828"/>
    <w:rsid w:val="007A25D4"/>
    <w:rsid w:val="007A523E"/>
    <w:rsid w:val="007A5D42"/>
    <w:rsid w:val="007B03EA"/>
    <w:rsid w:val="007B1AAB"/>
    <w:rsid w:val="007B23F9"/>
    <w:rsid w:val="007B296A"/>
    <w:rsid w:val="007B43AF"/>
    <w:rsid w:val="007B5344"/>
    <w:rsid w:val="007C24F9"/>
    <w:rsid w:val="007C2B18"/>
    <w:rsid w:val="007D0C96"/>
    <w:rsid w:val="007D0F85"/>
    <w:rsid w:val="007D1F41"/>
    <w:rsid w:val="007D2C96"/>
    <w:rsid w:val="007D4C31"/>
    <w:rsid w:val="007D4C7F"/>
    <w:rsid w:val="007D5DBC"/>
    <w:rsid w:val="007E32F3"/>
    <w:rsid w:val="007E71FF"/>
    <w:rsid w:val="007E7CAD"/>
    <w:rsid w:val="007F5FF4"/>
    <w:rsid w:val="007F6375"/>
    <w:rsid w:val="00802D53"/>
    <w:rsid w:val="00802EEA"/>
    <w:rsid w:val="0080354B"/>
    <w:rsid w:val="00805171"/>
    <w:rsid w:val="00806D01"/>
    <w:rsid w:val="00807836"/>
    <w:rsid w:val="00811E4C"/>
    <w:rsid w:val="00814A11"/>
    <w:rsid w:val="00814A48"/>
    <w:rsid w:val="00821C44"/>
    <w:rsid w:val="0082427B"/>
    <w:rsid w:val="00826D27"/>
    <w:rsid w:val="0083285E"/>
    <w:rsid w:val="00833C39"/>
    <w:rsid w:val="00835821"/>
    <w:rsid w:val="00841EF2"/>
    <w:rsid w:val="00851724"/>
    <w:rsid w:val="00852EFE"/>
    <w:rsid w:val="008553FA"/>
    <w:rsid w:val="0085719A"/>
    <w:rsid w:val="008574B0"/>
    <w:rsid w:val="0085753E"/>
    <w:rsid w:val="00857FE1"/>
    <w:rsid w:val="008604DA"/>
    <w:rsid w:val="008618B6"/>
    <w:rsid w:val="008637B5"/>
    <w:rsid w:val="00865CE0"/>
    <w:rsid w:val="008747BA"/>
    <w:rsid w:val="00875148"/>
    <w:rsid w:val="00876FF9"/>
    <w:rsid w:val="00877A7C"/>
    <w:rsid w:val="00881BEB"/>
    <w:rsid w:val="00882742"/>
    <w:rsid w:val="0088449D"/>
    <w:rsid w:val="00884DE1"/>
    <w:rsid w:val="00891442"/>
    <w:rsid w:val="008975D1"/>
    <w:rsid w:val="008A3B9D"/>
    <w:rsid w:val="008A57E3"/>
    <w:rsid w:val="008A5D0E"/>
    <w:rsid w:val="008A6136"/>
    <w:rsid w:val="008A6AC0"/>
    <w:rsid w:val="008B6B43"/>
    <w:rsid w:val="008B770E"/>
    <w:rsid w:val="008D0661"/>
    <w:rsid w:val="008E03A3"/>
    <w:rsid w:val="008E2DB0"/>
    <w:rsid w:val="008E2FAF"/>
    <w:rsid w:val="008E4E01"/>
    <w:rsid w:val="008F47F0"/>
    <w:rsid w:val="009024E6"/>
    <w:rsid w:val="00903281"/>
    <w:rsid w:val="009101B1"/>
    <w:rsid w:val="00913326"/>
    <w:rsid w:val="0091372D"/>
    <w:rsid w:val="00913CA2"/>
    <w:rsid w:val="009208B0"/>
    <w:rsid w:val="0092487B"/>
    <w:rsid w:val="00924A09"/>
    <w:rsid w:val="00924EFD"/>
    <w:rsid w:val="00925D79"/>
    <w:rsid w:val="00931825"/>
    <w:rsid w:val="00940784"/>
    <w:rsid w:val="00941EFE"/>
    <w:rsid w:val="009442AB"/>
    <w:rsid w:val="00946F53"/>
    <w:rsid w:val="00947A53"/>
    <w:rsid w:val="00950595"/>
    <w:rsid w:val="009505D5"/>
    <w:rsid w:val="009516D9"/>
    <w:rsid w:val="00951992"/>
    <w:rsid w:val="00953BA8"/>
    <w:rsid w:val="00954145"/>
    <w:rsid w:val="00956FBC"/>
    <w:rsid w:val="009616E6"/>
    <w:rsid w:val="0096295D"/>
    <w:rsid w:val="0096325E"/>
    <w:rsid w:val="00965451"/>
    <w:rsid w:val="00971C46"/>
    <w:rsid w:val="0097368C"/>
    <w:rsid w:val="00973C6E"/>
    <w:rsid w:val="00974F73"/>
    <w:rsid w:val="00975CE3"/>
    <w:rsid w:val="0097629A"/>
    <w:rsid w:val="00990917"/>
    <w:rsid w:val="00992E55"/>
    <w:rsid w:val="00993903"/>
    <w:rsid w:val="009955F8"/>
    <w:rsid w:val="009A1625"/>
    <w:rsid w:val="009A1F20"/>
    <w:rsid w:val="009A2DB6"/>
    <w:rsid w:val="009A3755"/>
    <w:rsid w:val="009A4887"/>
    <w:rsid w:val="009A5425"/>
    <w:rsid w:val="009A59B8"/>
    <w:rsid w:val="009B2B00"/>
    <w:rsid w:val="009B3CDA"/>
    <w:rsid w:val="009B4128"/>
    <w:rsid w:val="009C275C"/>
    <w:rsid w:val="009C395C"/>
    <w:rsid w:val="009C5F69"/>
    <w:rsid w:val="009C6C99"/>
    <w:rsid w:val="009D291C"/>
    <w:rsid w:val="009D4D87"/>
    <w:rsid w:val="009D7185"/>
    <w:rsid w:val="009E5FF3"/>
    <w:rsid w:val="009E6093"/>
    <w:rsid w:val="009F0984"/>
    <w:rsid w:val="009F345B"/>
    <w:rsid w:val="009F4E3A"/>
    <w:rsid w:val="009F6B60"/>
    <w:rsid w:val="00A029DF"/>
    <w:rsid w:val="00A056C6"/>
    <w:rsid w:val="00A06665"/>
    <w:rsid w:val="00A07944"/>
    <w:rsid w:val="00A11D5E"/>
    <w:rsid w:val="00A12752"/>
    <w:rsid w:val="00A15B5F"/>
    <w:rsid w:val="00A16225"/>
    <w:rsid w:val="00A16FB2"/>
    <w:rsid w:val="00A213AC"/>
    <w:rsid w:val="00A24A04"/>
    <w:rsid w:val="00A26521"/>
    <w:rsid w:val="00A274C4"/>
    <w:rsid w:val="00A32AFA"/>
    <w:rsid w:val="00A3474E"/>
    <w:rsid w:val="00A35BE4"/>
    <w:rsid w:val="00A37346"/>
    <w:rsid w:val="00A44541"/>
    <w:rsid w:val="00A445AD"/>
    <w:rsid w:val="00A4527F"/>
    <w:rsid w:val="00A45EB0"/>
    <w:rsid w:val="00A5097D"/>
    <w:rsid w:val="00A5174D"/>
    <w:rsid w:val="00A55B00"/>
    <w:rsid w:val="00A5639E"/>
    <w:rsid w:val="00A62C4F"/>
    <w:rsid w:val="00A642B9"/>
    <w:rsid w:val="00A642FB"/>
    <w:rsid w:val="00A6466F"/>
    <w:rsid w:val="00A652AD"/>
    <w:rsid w:val="00A7019A"/>
    <w:rsid w:val="00A725C0"/>
    <w:rsid w:val="00A73D3B"/>
    <w:rsid w:val="00A763FA"/>
    <w:rsid w:val="00A77512"/>
    <w:rsid w:val="00A8030B"/>
    <w:rsid w:val="00A81F31"/>
    <w:rsid w:val="00A861AA"/>
    <w:rsid w:val="00A9060D"/>
    <w:rsid w:val="00A9072B"/>
    <w:rsid w:val="00A93D71"/>
    <w:rsid w:val="00A95A23"/>
    <w:rsid w:val="00A97037"/>
    <w:rsid w:val="00A97312"/>
    <w:rsid w:val="00AA2316"/>
    <w:rsid w:val="00AA333D"/>
    <w:rsid w:val="00AB0EC5"/>
    <w:rsid w:val="00AB4DA2"/>
    <w:rsid w:val="00AB5584"/>
    <w:rsid w:val="00AB60A7"/>
    <w:rsid w:val="00AC2B53"/>
    <w:rsid w:val="00AC3A43"/>
    <w:rsid w:val="00AC4415"/>
    <w:rsid w:val="00AC50B8"/>
    <w:rsid w:val="00AD26D5"/>
    <w:rsid w:val="00AD2EA2"/>
    <w:rsid w:val="00AD405E"/>
    <w:rsid w:val="00AD5251"/>
    <w:rsid w:val="00AE3D67"/>
    <w:rsid w:val="00AE607A"/>
    <w:rsid w:val="00AE6717"/>
    <w:rsid w:val="00AE6B22"/>
    <w:rsid w:val="00AF3672"/>
    <w:rsid w:val="00AF3D34"/>
    <w:rsid w:val="00AF4914"/>
    <w:rsid w:val="00B00668"/>
    <w:rsid w:val="00B0463C"/>
    <w:rsid w:val="00B04E69"/>
    <w:rsid w:val="00B10D6D"/>
    <w:rsid w:val="00B12FDE"/>
    <w:rsid w:val="00B14833"/>
    <w:rsid w:val="00B15292"/>
    <w:rsid w:val="00B17435"/>
    <w:rsid w:val="00B21F6F"/>
    <w:rsid w:val="00B22321"/>
    <w:rsid w:val="00B25A5D"/>
    <w:rsid w:val="00B27E41"/>
    <w:rsid w:val="00B34C22"/>
    <w:rsid w:val="00B36D61"/>
    <w:rsid w:val="00B40370"/>
    <w:rsid w:val="00B40C84"/>
    <w:rsid w:val="00B412A3"/>
    <w:rsid w:val="00B42558"/>
    <w:rsid w:val="00B43DB8"/>
    <w:rsid w:val="00B5157C"/>
    <w:rsid w:val="00B543A3"/>
    <w:rsid w:val="00B55EE0"/>
    <w:rsid w:val="00B57437"/>
    <w:rsid w:val="00B63E9A"/>
    <w:rsid w:val="00B65FB7"/>
    <w:rsid w:val="00B7238B"/>
    <w:rsid w:val="00B83F0D"/>
    <w:rsid w:val="00B913AD"/>
    <w:rsid w:val="00B91BB0"/>
    <w:rsid w:val="00B92FE2"/>
    <w:rsid w:val="00B93A8E"/>
    <w:rsid w:val="00B9564B"/>
    <w:rsid w:val="00B961D4"/>
    <w:rsid w:val="00B96E70"/>
    <w:rsid w:val="00B96ECA"/>
    <w:rsid w:val="00B9729F"/>
    <w:rsid w:val="00BA116C"/>
    <w:rsid w:val="00BA17E8"/>
    <w:rsid w:val="00BA3B64"/>
    <w:rsid w:val="00BB3B1A"/>
    <w:rsid w:val="00BB417B"/>
    <w:rsid w:val="00BB5536"/>
    <w:rsid w:val="00BB5567"/>
    <w:rsid w:val="00BC078F"/>
    <w:rsid w:val="00BC4A9F"/>
    <w:rsid w:val="00BC622F"/>
    <w:rsid w:val="00BC6357"/>
    <w:rsid w:val="00BC6CC8"/>
    <w:rsid w:val="00BD15DC"/>
    <w:rsid w:val="00BD1F41"/>
    <w:rsid w:val="00BD3FB3"/>
    <w:rsid w:val="00BD4F7E"/>
    <w:rsid w:val="00BE1073"/>
    <w:rsid w:val="00BE18EB"/>
    <w:rsid w:val="00BE1B69"/>
    <w:rsid w:val="00BE59B4"/>
    <w:rsid w:val="00BE6CFA"/>
    <w:rsid w:val="00BF072B"/>
    <w:rsid w:val="00BF52A5"/>
    <w:rsid w:val="00BF5B5A"/>
    <w:rsid w:val="00BF6F8F"/>
    <w:rsid w:val="00BF73C2"/>
    <w:rsid w:val="00BF7CC2"/>
    <w:rsid w:val="00C01790"/>
    <w:rsid w:val="00C02CA1"/>
    <w:rsid w:val="00C031B4"/>
    <w:rsid w:val="00C03A1D"/>
    <w:rsid w:val="00C11169"/>
    <w:rsid w:val="00C22425"/>
    <w:rsid w:val="00C22D35"/>
    <w:rsid w:val="00C238E9"/>
    <w:rsid w:val="00C24060"/>
    <w:rsid w:val="00C27023"/>
    <w:rsid w:val="00C372EF"/>
    <w:rsid w:val="00C41369"/>
    <w:rsid w:val="00C43882"/>
    <w:rsid w:val="00C43ABA"/>
    <w:rsid w:val="00C51C42"/>
    <w:rsid w:val="00C526FF"/>
    <w:rsid w:val="00C61775"/>
    <w:rsid w:val="00C65ED4"/>
    <w:rsid w:val="00C675C8"/>
    <w:rsid w:val="00C72690"/>
    <w:rsid w:val="00C73A84"/>
    <w:rsid w:val="00C761AF"/>
    <w:rsid w:val="00C767D0"/>
    <w:rsid w:val="00C811DA"/>
    <w:rsid w:val="00C81F2C"/>
    <w:rsid w:val="00C86E35"/>
    <w:rsid w:val="00C9081F"/>
    <w:rsid w:val="00C91C6A"/>
    <w:rsid w:val="00C94A0F"/>
    <w:rsid w:val="00C94D82"/>
    <w:rsid w:val="00CA0B29"/>
    <w:rsid w:val="00CA458A"/>
    <w:rsid w:val="00CA6CCC"/>
    <w:rsid w:val="00CB09F6"/>
    <w:rsid w:val="00CB25A0"/>
    <w:rsid w:val="00CB26EB"/>
    <w:rsid w:val="00CB2D5C"/>
    <w:rsid w:val="00CB4828"/>
    <w:rsid w:val="00CB49AD"/>
    <w:rsid w:val="00CB49F8"/>
    <w:rsid w:val="00CB783E"/>
    <w:rsid w:val="00CC28EE"/>
    <w:rsid w:val="00CC46DE"/>
    <w:rsid w:val="00CC63BF"/>
    <w:rsid w:val="00CD0A81"/>
    <w:rsid w:val="00CD33EF"/>
    <w:rsid w:val="00CD383A"/>
    <w:rsid w:val="00CD701A"/>
    <w:rsid w:val="00CE1469"/>
    <w:rsid w:val="00CE389F"/>
    <w:rsid w:val="00CF4DBC"/>
    <w:rsid w:val="00CF778E"/>
    <w:rsid w:val="00D02E64"/>
    <w:rsid w:val="00D03B8C"/>
    <w:rsid w:val="00D044C0"/>
    <w:rsid w:val="00D04628"/>
    <w:rsid w:val="00D05EEE"/>
    <w:rsid w:val="00D068BA"/>
    <w:rsid w:val="00D10E81"/>
    <w:rsid w:val="00D12601"/>
    <w:rsid w:val="00D126E0"/>
    <w:rsid w:val="00D13244"/>
    <w:rsid w:val="00D14D5A"/>
    <w:rsid w:val="00D151AD"/>
    <w:rsid w:val="00D16279"/>
    <w:rsid w:val="00D20B43"/>
    <w:rsid w:val="00D413FA"/>
    <w:rsid w:val="00D438C7"/>
    <w:rsid w:val="00D477DB"/>
    <w:rsid w:val="00D50DE0"/>
    <w:rsid w:val="00D54D2A"/>
    <w:rsid w:val="00D55895"/>
    <w:rsid w:val="00D56665"/>
    <w:rsid w:val="00D61017"/>
    <w:rsid w:val="00D61FEF"/>
    <w:rsid w:val="00D676AA"/>
    <w:rsid w:val="00D7269B"/>
    <w:rsid w:val="00D764B0"/>
    <w:rsid w:val="00D80D08"/>
    <w:rsid w:val="00D819D4"/>
    <w:rsid w:val="00D86301"/>
    <w:rsid w:val="00D87527"/>
    <w:rsid w:val="00D9057E"/>
    <w:rsid w:val="00D91940"/>
    <w:rsid w:val="00D925A2"/>
    <w:rsid w:val="00DA4ABC"/>
    <w:rsid w:val="00DA751F"/>
    <w:rsid w:val="00DA7C67"/>
    <w:rsid w:val="00DB19B4"/>
    <w:rsid w:val="00DB49B6"/>
    <w:rsid w:val="00DB69E2"/>
    <w:rsid w:val="00DC1CF2"/>
    <w:rsid w:val="00DD1CF2"/>
    <w:rsid w:val="00DD3DBC"/>
    <w:rsid w:val="00DE00D9"/>
    <w:rsid w:val="00DE0F12"/>
    <w:rsid w:val="00DE1542"/>
    <w:rsid w:val="00DE459B"/>
    <w:rsid w:val="00DF10EF"/>
    <w:rsid w:val="00DF286C"/>
    <w:rsid w:val="00DF47DC"/>
    <w:rsid w:val="00DF5B05"/>
    <w:rsid w:val="00DF6887"/>
    <w:rsid w:val="00DF7F5E"/>
    <w:rsid w:val="00E02B0A"/>
    <w:rsid w:val="00E05CF1"/>
    <w:rsid w:val="00E073C4"/>
    <w:rsid w:val="00E10174"/>
    <w:rsid w:val="00E11426"/>
    <w:rsid w:val="00E127DA"/>
    <w:rsid w:val="00E12B50"/>
    <w:rsid w:val="00E15A31"/>
    <w:rsid w:val="00E16331"/>
    <w:rsid w:val="00E17652"/>
    <w:rsid w:val="00E17BBC"/>
    <w:rsid w:val="00E2085C"/>
    <w:rsid w:val="00E20B9E"/>
    <w:rsid w:val="00E216E8"/>
    <w:rsid w:val="00E3326F"/>
    <w:rsid w:val="00E3330B"/>
    <w:rsid w:val="00E33CA8"/>
    <w:rsid w:val="00E35C2B"/>
    <w:rsid w:val="00E367F7"/>
    <w:rsid w:val="00E40BFD"/>
    <w:rsid w:val="00E46222"/>
    <w:rsid w:val="00E462EB"/>
    <w:rsid w:val="00E46AF2"/>
    <w:rsid w:val="00E47D7C"/>
    <w:rsid w:val="00E53A53"/>
    <w:rsid w:val="00E60F4D"/>
    <w:rsid w:val="00E71D7B"/>
    <w:rsid w:val="00E740ED"/>
    <w:rsid w:val="00E81E0A"/>
    <w:rsid w:val="00E837F7"/>
    <w:rsid w:val="00E84FF0"/>
    <w:rsid w:val="00E861B7"/>
    <w:rsid w:val="00E86765"/>
    <w:rsid w:val="00E9095F"/>
    <w:rsid w:val="00E91472"/>
    <w:rsid w:val="00E91640"/>
    <w:rsid w:val="00E919CE"/>
    <w:rsid w:val="00EA1D17"/>
    <w:rsid w:val="00EA1DAE"/>
    <w:rsid w:val="00EA31CF"/>
    <w:rsid w:val="00EA328D"/>
    <w:rsid w:val="00EA418B"/>
    <w:rsid w:val="00EA47A6"/>
    <w:rsid w:val="00EA5463"/>
    <w:rsid w:val="00EB118B"/>
    <w:rsid w:val="00EB150C"/>
    <w:rsid w:val="00EB210C"/>
    <w:rsid w:val="00EB2E00"/>
    <w:rsid w:val="00EB4A2F"/>
    <w:rsid w:val="00EC0E4D"/>
    <w:rsid w:val="00EC3EF2"/>
    <w:rsid w:val="00EC6185"/>
    <w:rsid w:val="00EC6965"/>
    <w:rsid w:val="00ED009C"/>
    <w:rsid w:val="00ED21B8"/>
    <w:rsid w:val="00ED21E8"/>
    <w:rsid w:val="00ED2924"/>
    <w:rsid w:val="00ED5CDF"/>
    <w:rsid w:val="00ED7099"/>
    <w:rsid w:val="00EE0B67"/>
    <w:rsid w:val="00EE7C66"/>
    <w:rsid w:val="00EF5730"/>
    <w:rsid w:val="00EF6F0F"/>
    <w:rsid w:val="00EF7160"/>
    <w:rsid w:val="00F07373"/>
    <w:rsid w:val="00F07584"/>
    <w:rsid w:val="00F07746"/>
    <w:rsid w:val="00F10D45"/>
    <w:rsid w:val="00F11662"/>
    <w:rsid w:val="00F130C7"/>
    <w:rsid w:val="00F14933"/>
    <w:rsid w:val="00F1503C"/>
    <w:rsid w:val="00F15E65"/>
    <w:rsid w:val="00F1640A"/>
    <w:rsid w:val="00F177DC"/>
    <w:rsid w:val="00F2260F"/>
    <w:rsid w:val="00F246BD"/>
    <w:rsid w:val="00F2597A"/>
    <w:rsid w:val="00F2747D"/>
    <w:rsid w:val="00F30512"/>
    <w:rsid w:val="00F36937"/>
    <w:rsid w:val="00F42841"/>
    <w:rsid w:val="00F46780"/>
    <w:rsid w:val="00F46E1B"/>
    <w:rsid w:val="00F4774B"/>
    <w:rsid w:val="00F5010A"/>
    <w:rsid w:val="00F5117C"/>
    <w:rsid w:val="00F53080"/>
    <w:rsid w:val="00F531F6"/>
    <w:rsid w:val="00F538BF"/>
    <w:rsid w:val="00F5566D"/>
    <w:rsid w:val="00F56B86"/>
    <w:rsid w:val="00F56DAB"/>
    <w:rsid w:val="00F62801"/>
    <w:rsid w:val="00F63800"/>
    <w:rsid w:val="00F644C3"/>
    <w:rsid w:val="00F667AA"/>
    <w:rsid w:val="00F70E29"/>
    <w:rsid w:val="00F719A9"/>
    <w:rsid w:val="00F848B4"/>
    <w:rsid w:val="00F87277"/>
    <w:rsid w:val="00F938B4"/>
    <w:rsid w:val="00F93985"/>
    <w:rsid w:val="00F94012"/>
    <w:rsid w:val="00F9478B"/>
    <w:rsid w:val="00F96A5F"/>
    <w:rsid w:val="00FA14D2"/>
    <w:rsid w:val="00FA1565"/>
    <w:rsid w:val="00FA3F9E"/>
    <w:rsid w:val="00FA6C91"/>
    <w:rsid w:val="00FB175C"/>
    <w:rsid w:val="00FB5E65"/>
    <w:rsid w:val="00FB7487"/>
    <w:rsid w:val="00FB7D3C"/>
    <w:rsid w:val="00FC11AD"/>
    <w:rsid w:val="00FC2856"/>
    <w:rsid w:val="00FC3193"/>
    <w:rsid w:val="00FC527D"/>
    <w:rsid w:val="00FC6BD5"/>
    <w:rsid w:val="00FC7ABB"/>
    <w:rsid w:val="00FD674C"/>
    <w:rsid w:val="00FE04AB"/>
    <w:rsid w:val="00FE2573"/>
    <w:rsid w:val="00FE3084"/>
    <w:rsid w:val="00FE42CB"/>
    <w:rsid w:val="00FF0A00"/>
    <w:rsid w:val="00FF2F84"/>
    <w:rsid w:val="00FF3955"/>
    <w:rsid w:val="00FF749C"/>
    <w:rsid w:val="027C686C"/>
    <w:rsid w:val="03D74E48"/>
    <w:rsid w:val="03EF6BE0"/>
    <w:rsid w:val="03FF212B"/>
    <w:rsid w:val="05930720"/>
    <w:rsid w:val="05B92E88"/>
    <w:rsid w:val="065F0D23"/>
    <w:rsid w:val="06D50584"/>
    <w:rsid w:val="06D87212"/>
    <w:rsid w:val="07512869"/>
    <w:rsid w:val="087B56C4"/>
    <w:rsid w:val="0C7F42EA"/>
    <w:rsid w:val="0CA97636"/>
    <w:rsid w:val="0CB262B8"/>
    <w:rsid w:val="0D132412"/>
    <w:rsid w:val="0D1437F5"/>
    <w:rsid w:val="0D2E436C"/>
    <w:rsid w:val="0D5E05F8"/>
    <w:rsid w:val="0DB30BCA"/>
    <w:rsid w:val="0DF32634"/>
    <w:rsid w:val="0ED016B5"/>
    <w:rsid w:val="0F1A5D3C"/>
    <w:rsid w:val="0FB21BDD"/>
    <w:rsid w:val="10BF30B9"/>
    <w:rsid w:val="11E72E29"/>
    <w:rsid w:val="11F33CBA"/>
    <w:rsid w:val="11FE1FD4"/>
    <w:rsid w:val="147F5F6E"/>
    <w:rsid w:val="17C12DC8"/>
    <w:rsid w:val="17C24B13"/>
    <w:rsid w:val="17CA2DA9"/>
    <w:rsid w:val="18FB3D71"/>
    <w:rsid w:val="19460F81"/>
    <w:rsid w:val="1A1D24D3"/>
    <w:rsid w:val="1B4925A6"/>
    <w:rsid w:val="1BC967D0"/>
    <w:rsid w:val="1CC51B94"/>
    <w:rsid w:val="1D054242"/>
    <w:rsid w:val="1D9A4E1B"/>
    <w:rsid w:val="1E1660C5"/>
    <w:rsid w:val="1E6673D5"/>
    <w:rsid w:val="1EA644E1"/>
    <w:rsid w:val="1F866CA8"/>
    <w:rsid w:val="1FFC6B4E"/>
    <w:rsid w:val="2028376A"/>
    <w:rsid w:val="205C5DB4"/>
    <w:rsid w:val="20737C03"/>
    <w:rsid w:val="21983363"/>
    <w:rsid w:val="2253182B"/>
    <w:rsid w:val="23385C7D"/>
    <w:rsid w:val="237E77B0"/>
    <w:rsid w:val="239F6685"/>
    <w:rsid w:val="24DC0B0F"/>
    <w:rsid w:val="259E7118"/>
    <w:rsid w:val="262C56ED"/>
    <w:rsid w:val="26352EE3"/>
    <w:rsid w:val="284B2E0F"/>
    <w:rsid w:val="28EF3B0B"/>
    <w:rsid w:val="29910F9F"/>
    <w:rsid w:val="29EE3B18"/>
    <w:rsid w:val="2C1016F4"/>
    <w:rsid w:val="2E6149A2"/>
    <w:rsid w:val="2E6D2EEE"/>
    <w:rsid w:val="2E7C2229"/>
    <w:rsid w:val="2EED47EA"/>
    <w:rsid w:val="2F804084"/>
    <w:rsid w:val="30055365"/>
    <w:rsid w:val="31053C41"/>
    <w:rsid w:val="31145416"/>
    <w:rsid w:val="312654C4"/>
    <w:rsid w:val="31593D93"/>
    <w:rsid w:val="329069C4"/>
    <w:rsid w:val="32AE299C"/>
    <w:rsid w:val="33C02CA4"/>
    <w:rsid w:val="35462D81"/>
    <w:rsid w:val="35794215"/>
    <w:rsid w:val="37EE1CCB"/>
    <w:rsid w:val="38F6277A"/>
    <w:rsid w:val="39D5143D"/>
    <w:rsid w:val="39D972DA"/>
    <w:rsid w:val="3A2A1D26"/>
    <w:rsid w:val="3AC91DFF"/>
    <w:rsid w:val="3B362E8C"/>
    <w:rsid w:val="3B816045"/>
    <w:rsid w:val="3BEF6D9B"/>
    <w:rsid w:val="3CF962AB"/>
    <w:rsid w:val="3D5466D8"/>
    <w:rsid w:val="3D572D1F"/>
    <w:rsid w:val="3D654E81"/>
    <w:rsid w:val="3E846C23"/>
    <w:rsid w:val="3F5813F0"/>
    <w:rsid w:val="406A3C92"/>
    <w:rsid w:val="43880F63"/>
    <w:rsid w:val="44097875"/>
    <w:rsid w:val="460C1C78"/>
    <w:rsid w:val="46180AAD"/>
    <w:rsid w:val="46BD4185"/>
    <w:rsid w:val="47942B66"/>
    <w:rsid w:val="47AB757E"/>
    <w:rsid w:val="47F574ED"/>
    <w:rsid w:val="48F81142"/>
    <w:rsid w:val="492C1A3A"/>
    <w:rsid w:val="4A64275D"/>
    <w:rsid w:val="4A6D6317"/>
    <w:rsid w:val="4AD15864"/>
    <w:rsid w:val="4B7C4AB5"/>
    <w:rsid w:val="4BB060BA"/>
    <w:rsid w:val="4C36127B"/>
    <w:rsid w:val="514E7D00"/>
    <w:rsid w:val="52044E87"/>
    <w:rsid w:val="5229159C"/>
    <w:rsid w:val="528B01D7"/>
    <w:rsid w:val="529D6E9F"/>
    <w:rsid w:val="52C472F1"/>
    <w:rsid w:val="533437E8"/>
    <w:rsid w:val="53FD0343"/>
    <w:rsid w:val="541445C8"/>
    <w:rsid w:val="54D30A45"/>
    <w:rsid w:val="562E484B"/>
    <w:rsid w:val="565142DA"/>
    <w:rsid w:val="574D49A1"/>
    <w:rsid w:val="575952DC"/>
    <w:rsid w:val="581C03F5"/>
    <w:rsid w:val="584D741B"/>
    <w:rsid w:val="592D391A"/>
    <w:rsid w:val="5AB96CE7"/>
    <w:rsid w:val="5C71026D"/>
    <w:rsid w:val="5F4E3E2E"/>
    <w:rsid w:val="5F56135E"/>
    <w:rsid w:val="5F752991"/>
    <w:rsid w:val="61F075ED"/>
    <w:rsid w:val="627A2CA6"/>
    <w:rsid w:val="65F454D6"/>
    <w:rsid w:val="666F56C7"/>
    <w:rsid w:val="67A1294B"/>
    <w:rsid w:val="687E3344"/>
    <w:rsid w:val="68AA20AB"/>
    <w:rsid w:val="68BC58F8"/>
    <w:rsid w:val="68CB18F9"/>
    <w:rsid w:val="6A35460A"/>
    <w:rsid w:val="6A365A66"/>
    <w:rsid w:val="6A6135E4"/>
    <w:rsid w:val="6B5C5638"/>
    <w:rsid w:val="6BE7369A"/>
    <w:rsid w:val="6C555AD2"/>
    <w:rsid w:val="6CA57643"/>
    <w:rsid w:val="6CB6608E"/>
    <w:rsid w:val="6DCB05E9"/>
    <w:rsid w:val="6F8A1C44"/>
    <w:rsid w:val="70956B6F"/>
    <w:rsid w:val="70A0794F"/>
    <w:rsid w:val="71AA6AA3"/>
    <w:rsid w:val="72154B00"/>
    <w:rsid w:val="72F91BB1"/>
    <w:rsid w:val="73247FFB"/>
    <w:rsid w:val="73B315C5"/>
    <w:rsid w:val="741C3C1E"/>
    <w:rsid w:val="74E20230"/>
    <w:rsid w:val="752372F2"/>
    <w:rsid w:val="754B11E6"/>
    <w:rsid w:val="76902210"/>
    <w:rsid w:val="781F4F2E"/>
    <w:rsid w:val="788A4B76"/>
    <w:rsid w:val="78E47A0A"/>
    <w:rsid w:val="78F36455"/>
    <w:rsid w:val="79ED0B72"/>
    <w:rsid w:val="7A1E7B48"/>
    <w:rsid w:val="7BDC5F7A"/>
    <w:rsid w:val="7C6D6550"/>
    <w:rsid w:val="7D7A3BB1"/>
    <w:rsid w:val="7DB13CD3"/>
    <w:rsid w:val="7DFC3762"/>
    <w:rsid w:val="7EB86155"/>
    <w:rsid w:val="7EB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5727B"/>
  <w15:docId w15:val="{5CE17E86-9A7F-4813-842C-506606DA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2"/>
    <w:lsdException w:name="index 2" w:semiHidden="1" w:uiPriority="2"/>
    <w:lsdException w:name="index 3" w:semiHidden="1" w:uiPriority="2"/>
    <w:lsdException w:name="index 4" w:semiHidden="1" w:uiPriority="2"/>
    <w:lsdException w:name="index 5" w:semiHidden="1" w:uiPriority="2"/>
    <w:lsdException w:name="index 6" w:semiHidden="1" w:uiPriority="2"/>
    <w:lsdException w:name="index 7" w:semiHidden="1" w:uiPriority="2"/>
    <w:lsdException w:name="index 8" w:semiHidden="1" w:uiPriority="2"/>
    <w:lsdException w:name="index 9" w:semiHidden="1" w:uiPriority="2"/>
    <w:lsdException w:name="toc 1" w:semiHidden="1" w:uiPriority="2"/>
    <w:lsdException w:name="toc 2" w:semiHidden="1" w:uiPriority="2"/>
    <w:lsdException w:name="toc 3" w:semiHidden="1" w:uiPriority="2"/>
    <w:lsdException w:name="toc 4" w:semiHidden="1" w:uiPriority="2"/>
    <w:lsdException w:name="toc 5" w:semiHidden="1" w:uiPriority="2"/>
    <w:lsdException w:name="toc 6" w:semiHidden="1" w:uiPriority="2"/>
    <w:lsdException w:name="toc 7" w:semiHidden="1" w:uiPriority="2"/>
    <w:lsdException w:name="toc 8" w:semiHidden="1" w:uiPriority="2"/>
    <w:lsdException w:name="toc 9" w:semiHidden="1" w:uiPriority="2"/>
    <w:lsdException w:name="Normal Indent" w:uiPriority="0"/>
    <w:lsdException w:name="footnote text" w:uiPriority="0" w:qFormat="1"/>
    <w:lsdException w:name="annotation text" w:semiHidden="1"/>
    <w:lsdException w:name="index heading" w:semiHidden="1" w:uiPriority="0"/>
    <w:lsdException w:name="caption" w:uiPriority="0" w:qFormat="1"/>
    <w:lsdException w:name="table of figures" w:semiHidden="1" w:uiPriority="0"/>
    <w:lsdException w:name="envelope address" w:semiHidden="1" w:uiPriority="0"/>
    <w:lsdException w:name="envelope return" w:semiHidden="1" w:uiPriority="0"/>
    <w:lsdException w:name="footnote reference" w:uiPriority="0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iPriority="0"/>
    <w:lsdException w:name="List Bullet" w:semiHidden="1" w:uiPriority="0"/>
    <w:lsdException w:name="List Number" w:semiHidden="1" w:uiPriority="0"/>
    <w:lsdException w:name="List 2" w:semiHidden="1" w:uiPriority="2"/>
    <w:lsdException w:name="List 3" w:semiHidden="1" w:uiPriority="2"/>
    <w:lsdException w:name="List 4" w:semiHidden="1" w:uiPriority="2"/>
    <w:lsdException w:name="List 5" w:semiHidden="1" w:uiPriority="2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0" w:qFormat="1"/>
    <w:lsdException w:name="Closing" w:semiHidden="1" w:uiPriority="0"/>
    <w:lsdException w:name="Signature" w:semiHidden="1" w:uiPriority="0"/>
    <w:lsdException w:name="Default Paragraph Font" w:semiHidden="1" w:uiPriority="0"/>
    <w:lsdException w:name="Body Text Indent" w:semiHidden="1" w:uiPriority="0"/>
    <w:lsdException w:name="List Continue" w:semiHidden="1" w:uiPriority="0"/>
    <w:lsdException w:name="List Continue 2" w:semiHidden="1" w:uiPriority="0"/>
    <w:lsdException w:name="List Continue 3" w:semiHidden="1" w:uiPriority="0"/>
    <w:lsdException w:name="List Continue 4" w:semiHidden="1" w:uiPriority="0"/>
    <w:lsdException w:name="List Continue 5" w:semiHidden="1" w:uiPriority="0"/>
    <w:lsdException w:name="Message Header" w:semiHidden="1" w:uiPriority="0"/>
    <w:lsdException w:name="Subtitle" w:uiPriority="0" w:qFormat="1"/>
    <w:lsdException w:name="Salutation" w:semiHidden="1" w:uiPriority="0"/>
    <w:lsdException w:name="Date" w:semiHidden="1" w:uiPriority="0"/>
    <w:lsdException w:name="Body Text First Indent" w:semiHidden="1" w:uiPriority="0"/>
    <w:lsdException w:name="Body Text First Indent 2" w:semiHidden="1" w:uiPriority="0"/>
    <w:lsdException w:name="Note Heading" w:semiHidden="1" w:uiPriority="0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qFormat="1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semiHidden="1" w:uiPriority="0"/>
    <w:lsdException w:name="E-mail Signature" w:semiHidden="1" w:uiPriority="0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iPriority="4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1"/>
      </w:numPr>
      <w:tabs>
        <w:tab w:val="left" w:pos="318"/>
        <w:tab w:val="left" w:pos="2061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uiPriority w:val="9"/>
    <w:qFormat/>
    <w:pPr>
      <w:keepNext/>
      <w:keepLines/>
      <w:numPr>
        <w:ilvl w:val="1"/>
        <w:numId w:val="1"/>
      </w:numPr>
      <w:tabs>
        <w:tab w:val="left" w:pos="414"/>
        <w:tab w:val="left" w:pos="2061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10"/>
    <w:uiPriority w:val="9"/>
    <w:qFormat/>
    <w:pPr>
      <w:keepNext/>
      <w:keepLines/>
      <w:numPr>
        <w:ilvl w:val="2"/>
        <w:numId w:val="1"/>
      </w:numPr>
      <w:tabs>
        <w:tab w:val="left" w:pos="561"/>
        <w:tab w:val="left" w:pos="720"/>
        <w:tab w:val="left" w:pos="2061"/>
      </w:tabs>
      <w:jc w:val="left"/>
      <w:outlineLvl w:val="2"/>
    </w:pPr>
  </w:style>
  <w:style w:type="paragraph" w:styleId="41">
    <w:name w:val="heading 4"/>
    <w:basedOn w:val="a2"/>
    <w:next w:val="a2"/>
    <w:link w:val="42"/>
    <w:uiPriority w:val="99"/>
    <w:qFormat/>
    <w:pPr>
      <w:keepNext/>
      <w:keepLines/>
      <w:numPr>
        <w:ilvl w:val="3"/>
        <w:numId w:val="1"/>
      </w:numPr>
      <w:tabs>
        <w:tab w:val="left" w:pos="720"/>
        <w:tab w:val="left" w:pos="2061"/>
      </w:tabs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link w:val="510"/>
    <w:uiPriority w:val="9"/>
    <w:qFormat/>
    <w:pPr>
      <w:keepNext/>
      <w:keepLines/>
      <w:numPr>
        <w:ilvl w:val="4"/>
        <w:numId w:val="1"/>
      </w:numPr>
      <w:tabs>
        <w:tab w:val="left" w:pos="1008"/>
        <w:tab w:val="left" w:pos="2061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uiPriority w:val="99"/>
    <w:qFormat/>
    <w:pPr>
      <w:keepNext/>
      <w:keepLines/>
      <w:numPr>
        <w:ilvl w:val="5"/>
        <w:numId w:val="1"/>
      </w:numPr>
      <w:tabs>
        <w:tab w:val="left" w:pos="1152"/>
        <w:tab w:val="left" w:pos="2061"/>
      </w:tabs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uiPriority w:val="99"/>
    <w:qFormat/>
    <w:pPr>
      <w:keepNext/>
      <w:keepLines/>
      <w:numPr>
        <w:ilvl w:val="6"/>
        <w:numId w:val="1"/>
      </w:numPr>
      <w:tabs>
        <w:tab w:val="left" w:pos="1296"/>
        <w:tab w:val="left" w:pos="2061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uiPriority w:val="99"/>
    <w:qFormat/>
    <w:pPr>
      <w:keepNext/>
      <w:keepLines/>
      <w:numPr>
        <w:ilvl w:val="7"/>
        <w:numId w:val="1"/>
      </w:numPr>
      <w:tabs>
        <w:tab w:val="left" w:pos="1440"/>
        <w:tab w:val="left" w:pos="2061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uiPriority w:val="99"/>
    <w:qFormat/>
    <w:pPr>
      <w:keepNext/>
      <w:keepLines/>
      <w:numPr>
        <w:ilvl w:val="8"/>
        <w:numId w:val="1"/>
      </w:numPr>
      <w:tabs>
        <w:tab w:val="left" w:pos="1584"/>
        <w:tab w:val="left" w:pos="2061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3">
    <w:name w:val="Body Text"/>
    <w:basedOn w:val="a2"/>
    <w:link w:val="a9"/>
    <w:uiPriority w:val="99"/>
    <w:pPr>
      <w:tabs>
        <w:tab w:val="left" w:pos="357"/>
      </w:tabs>
      <w:ind w:firstLineChars="200" w:firstLine="200"/>
    </w:pPr>
  </w:style>
  <w:style w:type="paragraph" w:styleId="32">
    <w:name w:val="List 3"/>
    <w:basedOn w:val="a2"/>
    <w:uiPriority w:val="2"/>
    <w:semiHidden/>
    <w:pPr>
      <w:ind w:leftChars="400" w:left="100" w:hangingChars="200" w:hanging="200"/>
    </w:pPr>
  </w:style>
  <w:style w:type="paragraph" w:styleId="TOC7">
    <w:name w:val="toc 7"/>
    <w:basedOn w:val="a2"/>
    <w:next w:val="a2"/>
    <w:uiPriority w:val="2"/>
    <w:semiHidden/>
    <w:pPr>
      <w:ind w:leftChars="1200" w:left="2520"/>
    </w:pPr>
  </w:style>
  <w:style w:type="paragraph" w:styleId="2">
    <w:name w:val="List Number 2"/>
    <w:basedOn w:val="a2"/>
    <w:semiHidden/>
    <w:pPr>
      <w:numPr>
        <w:numId w:val="2"/>
      </w:numPr>
    </w:pPr>
  </w:style>
  <w:style w:type="paragraph" w:styleId="aa">
    <w:name w:val="table of authorities"/>
    <w:basedOn w:val="a2"/>
    <w:next w:val="a2"/>
    <w:semiHidden/>
    <w:pPr>
      <w:ind w:leftChars="200" w:left="420"/>
    </w:pPr>
  </w:style>
  <w:style w:type="paragraph" w:styleId="ab">
    <w:name w:val="Note Heading"/>
    <w:basedOn w:val="a2"/>
    <w:next w:val="a2"/>
    <w:link w:val="ac"/>
    <w:semiHidden/>
    <w:pPr>
      <w:jc w:val="center"/>
    </w:pPr>
  </w:style>
  <w:style w:type="paragraph" w:styleId="40">
    <w:name w:val="List Bullet 4"/>
    <w:basedOn w:val="a2"/>
    <w:semiHidden/>
    <w:pPr>
      <w:numPr>
        <w:numId w:val="3"/>
      </w:numPr>
    </w:pPr>
  </w:style>
  <w:style w:type="paragraph" w:styleId="81">
    <w:name w:val="index 8"/>
    <w:basedOn w:val="a2"/>
    <w:next w:val="a2"/>
    <w:uiPriority w:val="2"/>
    <w:semiHidden/>
    <w:pPr>
      <w:ind w:leftChars="1400" w:left="1400"/>
    </w:pPr>
  </w:style>
  <w:style w:type="paragraph" w:styleId="ad">
    <w:name w:val="E-mail Signature"/>
    <w:basedOn w:val="a2"/>
    <w:link w:val="ae"/>
    <w:semiHidden/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af">
    <w:name w:val="Normal Indent"/>
    <w:basedOn w:val="a2"/>
    <w:pPr>
      <w:ind w:firstLineChars="200" w:firstLine="420"/>
    </w:pPr>
  </w:style>
  <w:style w:type="paragraph" w:styleId="af0">
    <w:name w:val="caption"/>
    <w:basedOn w:val="a2"/>
    <w:next w:val="a2"/>
    <w:link w:val="af1"/>
    <w:qFormat/>
    <w:pPr>
      <w:spacing w:before="152" w:after="160"/>
    </w:pPr>
    <w:rPr>
      <w:rFonts w:ascii="Arial" w:eastAsia="黑体" w:hAnsi="Arial"/>
    </w:rPr>
  </w:style>
  <w:style w:type="paragraph" w:styleId="52">
    <w:name w:val="index 5"/>
    <w:basedOn w:val="a2"/>
    <w:next w:val="a2"/>
    <w:uiPriority w:val="2"/>
    <w:semiHidden/>
    <w:pPr>
      <w:ind w:leftChars="800" w:left="800"/>
    </w:pPr>
  </w:style>
  <w:style w:type="paragraph" w:styleId="a0">
    <w:name w:val="List Bullet"/>
    <w:basedOn w:val="a2"/>
    <w:semiHidden/>
    <w:pPr>
      <w:numPr>
        <w:numId w:val="5"/>
      </w:numPr>
    </w:pPr>
  </w:style>
  <w:style w:type="paragraph" w:styleId="af2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3">
    <w:name w:val="Document Map"/>
    <w:basedOn w:val="a2"/>
    <w:link w:val="af4"/>
    <w:semiHidden/>
    <w:pPr>
      <w:shd w:val="clear" w:color="auto" w:fill="000080"/>
    </w:pPr>
  </w:style>
  <w:style w:type="paragraph" w:styleId="af5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af6">
    <w:name w:val="annotation text"/>
    <w:basedOn w:val="a2"/>
    <w:link w:val="af7"/>
    <w:uiPriority w:val="99"/>
    <w:semiHidden/>
    <w:pPr>
      <w:overflowPunct/>
      <w:jc w:val="left"/>
    </w:pPr>
    <w:rPr>
      <w:sz w:val="21"/>
    </w:rPr>
  </w:style>
  <w:style w:type="paragraph" w:styleId="61">
    <w:name w:val="index 6"/>
    <w:basedOn w:val="a2"/>
    <w:next w:val="a2"/>
    <w:uiPriority w:val="2"/>
    <w:semiHidden/>
    <w:pPr>
      <w:ind w:leftChars="1000" w:left="1000"/>
    </w:pPr>
  </w:style>
  <w:style w:type="paragraph" w:styleId="af8">
    <w:name w:val="Salutation"/>
    <w:basedOn w:val="a2"/>
    <w:next w:val="a2"/>
    <w:link w:val="af9"/>
    <w:semiHidden/>
  </w:style>
  <w:style w:type="paragraph" w:styleId="33">
    <w:name w:val="Body Text 3"/>
    <w:basedOn w:val="a2"/>
    <w:link w:val="34"/>
    <w:semiHidden/>
    <w:pPr>
      <w:spacing w:after="120"/>
    </w:pPr>
    <w:rPr>
      <w:sz w:val="16"/>
      <w:szCs w:val="16"/>
    </w:rPr>
  </w:style>
  <w:style w:type="paragraph" w:styleId="afa">
    <w:name w:val="Closing"/>
    <w:basedOn w:val="a2"/>
    <w:link w:val="afb"/>
    <w:semiHidden/>
    <w:pPr>
      <w:ind w:leftChars="2100" w:left="100"/>
    </w:pPr>
  </w:style>
  <w:style w:type="paragraph" w:styleId="30">
    <w:name w:val="List Bullet 3"/>
    <w:basedOn w:val="a2"/>
    <w:semiHidden/>
    <w:pPr>
      <w:numPr>
        <w:numId w:val="6"/>
      </w:numPr>
    </w:pPr>
  </w:style>
  <w:style w:type="paragraph" w:styleId="afc">
    <w:name w:val="Body Text Indent"/>
    <w:basedOn w:val="a2"/>
    <w:link w:val="afd"/>
    <w:semiHidden/>
    <w:pPr>
      <w:overflowPunct/>
      <w:ind w:firstLineChars="200" w:firstLine="360"/>
    </w:pPr>
    <w:rPr>
      <w:szCs w:val="24"/>
    </w:rPr>
  </w:style>
  <w:style w:type="paragraph" w:styleId="3">
    <w:name w:val="List Number 3"/>
    <w:basedOn w:val="a2"/>
    <w:semiHidden/>
    <w:pPr>
      <w:numPr>
        <w:numId w:val="7"/>
      </w:numPr>
    </w:pPr>
  </w:style>
  <w:style w:type="paragraph" w:styleId="23">
    <w:name w:val="List 2"/>
    <w:basedOn w:val="a2"/>
    <w:uiPriority w:val="2"/>
    <w:semiHidden/>
    <w:pPr>
      <w:ind w:leftChars="200" w:left="100" w:hangingChars="200" w:hanging="200"/>
    </w:pPr>
  </w:style>
  <w:style w:type="paragraph" w:styleId="afe">
    <w:name w:val="List Continue"/>
    <w:basedOn w:val="a2"/>
    <w:semiHidden/>
    <w:pPr>
      <w:spacing w:after="120"/>
      <w:ind w:leftChars="200" w:left="420"/>
    </w:pPr>
  </w:style>
  <w:style w:type="paragraph" w:styleId="aff">
    <w:name w:val="Block Text"/>
    <w:basedOn w:val="a2"/>
    <w:semiHidden/>
    <w:pPr>
      <w:spacing w:after="120"/>
      <w:ind w:leftChars="700" w:left="1440" w:rightChars="700" w:right="144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HTML">
    <w:name w:val="HTML Address"/>
    <w:basedOn w:val="a2"/>
    <w:link w:val="HTML0"/>
    <w:uiPriority w:val="4"/>
    <w:semiHidden/>
    <w:rPr>
      <w:i/>
      <w:iCs/>
    </w:rPr>
  </w:style>
  <w:style w:type="paragraph" w:styleId="43">
    <w:name w:val="index 4"/>
    <w:basedOn w:val="a2"/>
    <w:next w:val="a2"/>
    <w:uiPriority w:val="2"/>
    <w:semiHidden/>
    <w:pPr>
      <w:ind w:leftChars="600" w:left="600"/>
    </w:pPr>
  </w:style>
  <w:style w:type="paragraph" w:styleId="TOC5">
    <w:name w:val="toc 5"/>
    <w:basedOn w:val="a2"/>
    <w:next w:val="a2"/>
    <w:uiPriority w:val="2"/>
    <w:semiHidden/>
    <w:pPr>
      <w:ind w:leftChars="800" w:left="1680"/>
    </w:pPr>
  </w:style>
  <w:style w:type="paragraph" w:styleId="TOC3">
    <w:name w:val="toc 3"/>
    <w:basedOn w:val="a2"/>
    <w:next w:val="a2"/>
    <w:uiPriority w:val="2"/>
    <w:semiHidden/>
    <w:pPr>
      <w:ind w:leftChars="400" w:left="840"/>
    </w:pPr>
  </w:style>
  <w:style w:type="paragraph" w:styleId="aff0">
    <w:name w:val="Plain Text"/>
    <w:basedOn w:val="a2"/>
    <w:link w:val="aff1"/>
    <w:semiHidden/>
    <w:pPr>
      <w:overflowPunct/>
    </w:pPr>
    <w:rPr>
      <w:rFonts w:ascii="宋体" w:hAnsi="Courier New" w:cs="Courier New"/>
      <w:sz w:val="21"/>
      <w:szCs w:val="21"/>
    </w:rPr>
  </w:style>
  <w:style w:type="paragraph" w:styleId="50">
    <w:name w:val="List Bullet 5"/>
    <w:basedOn w:val="a2"/>
    <w:semiHidden/>
    <w:pPr>
      <w:numPr>
        <w:numId w:val="9"/>
      </w:numPr>
    </w:pPr>
  </w:style>
  <w:style w:type="paragraph" w:styleId="4">
    <w:name w:val="List Number 4"/>
    <w:basedOn w:val="a2"/>
    <w:semiHidden/>
    <w:pPr>
      <w:numPr>
        <w:numId w:val="10"/>
      </w:numPr>
    </w:pPr>
  </w:style>
  <w:style w:type="paragraph" w:styleId="TOC8">
    <w:name w:val="toc 8"/>
    <w:basedOn w:val="a2"/>
    <w:next w:val="a2"/>
    <w:uiPriority w:val="2"/>
    <w:semiHidden/>
    <w:pPr>
      <w:ind w:leftChars="1400" w:left="2940"/>
    </w:pPr>
  </w:style>
  <w:style w:type="paragraph" w:styleId="35">
    <w:name w:val="index 3"/>
    <w:basedOn w:val="a2"/>
    <w:next w:val="a2"/>
    <w:uiPriority w:val="2"/>
    <w:semiHidden/>
    <w:pPr>
      <w:ind w:leftChars="400" w:left="400"/>
    </w:pPr>
  </w:style>
  <w:style w:type="paragraph" w:styleId="aff2">
    <w:name w:val="Date"/>
    <w:basedOn w:val="a2"/>
    <w:next w:val="a2"/>
    <w:link w:val="aff3"/>
    <w:semiHidden/>
    <w:pPr>
      <w:ind w:leftChars="2500" w:left="100"/>
    </w:pPr>
  </w:style>
  <w:style w:type="paragraph" w:styleId="24">
    <w:name w:val="Body Text Indent 2"/>
    <w:basedOn w:val="a2"/>
    <w:link w:val="25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paragraph" w:styleId="aff4">
    <w:name w:val="endnote text"/>
    <w:basedOn w:val="a2"/>
    <w:link w:val="aff5"/>
    <w:pPr>
      <w:snapToGrid w:val="0"/>
      <w:jc w:val="left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aff6">
    <w:name w:val="Balloon Text"/>
    <w:basedOn w:val="a2"/>
    <w:link w:val="aff7"/>
    <w:pPr>
      <w:overflowPunct/>
    </w:pPr>
    <w:rPr>
      <w:szCs w:val="18"/>
    </w:rPr>
  </w:style>
  <w:style w:type="paragraph" w:styleId="aff8">
    <w:name w:val="footer"/>
    <w:basedOn w:val="a2"/>
    <w:link w:val="aff9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fa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b">
    <w:name w:val="header"/>
    <w:basedOn w:val="a2"/>
    <w:link w:val="affc"/>
    <w:uiPriority w:val="99"/>
    <w:pPr>
      <w:snapToGrid w:val="0"/>
      <w:jc w:val="center"/>
    </w:pPr>
  </w:style>
  <w:style w:type="paragraph" w:styleId="affd">
    <w:name w:val="Signature"/>
    <w:basedOn w:val="a2"/>
    <w:link w:val="affe"/>
    <w:semiHidden/>
    <w:pPr>
      <w:ind w:leftChars="2100" w:left="100"/>
    </w:pPr>
  </w:style>
  <w:style w:type="paragraph" w:styleId="TOC1">
    <w:name w:val="toc 1"/>
    <w:basedOn w:val="a2"/>
    <w:next w:val="a2"/>
    <w:uiPriority w:val="2"/>
    <w:semiHidden/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TOC4">
    <w:name w:val="toc 4"/>
    <w:basedOn w:val="a2"/>
    <w:next w:val="a2"/>
    <w:uiPriority w:val="2"/>
    <w:semiHidden/>
    <w:pPr>
      <w:ind w:leftChars="600" w:left="1260"/>
    </w:pPr>
  </w:style>
  <w:style w:type="paragraph" w:styleId="afff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11">
    <w:name w:val="index 1"/>
    <w:basedOn w:val="a2"/>
    <w:next w:val="a2"/>
    <w:uiPriority w:val="2"/>
    <w:semiHidden/>
  </w:style>
  <w:style w:type="paragraph" w:styleId="afff0">
    <w:name w:val="Subtitle"/>
    <w:basedOn w:val="a2"/>
    <w:next w:val="afff1"/>
    <w:link w:val="afff2"/>
    <w:qFormat/>
    <w:pPr>
      <w:spacing w:before="320"/>
      <w:outlineLvl w:val="0"/>
    </w:pPr>
    <w:rPr>
      <w:rFonts w:eastAsia="黑体"/>
      <w:sz w:val="36"/>
    </w:rPr>
  </w:style>
  <w:style w:type="paragraph" w:customStyle="1" w:styleId="afff1">
    <w:name w:val="作者"/>
    <w:basedOn w:val="a2"/>
    <w:next w:val="af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f3">
    <w:name w:val="单位"/>
    <w:pPr>
      <w:ind w:left="70" w:hangingChars="70" w:hanging="70"/>
      <w:jc w:val="both"/>
    </w:pPr>
    <w:rPr>
      <w:sz w:val="17"/>
    </w:rPr>
  </w:style>
  <w:style w:type="paragraph" w:styleId="5">
    <w:name w:val="List Number 5"/>
    <w:basedOn w:val="a2"/>
    <w:semiHidden/>
    <w:pPr>
      <w:numPr>
        <w:numId w:val="11"/>
      </w:numPr>
    </w:pPr>
  </w:style>
  <w:style w:type="paragraph" w:styleId="afff4">
    <w:name w:val="List"/>
    <w:basedOn w:val="a2"/>
    <w:semiHidden/>
    <w:pPr>
      <w:ind w:left="200" w:hangingChars="200" w:hanging="200"/>
    </w:pPr>
  </w:style>
  <w:style w:type="paragraph" w:styleId="afff5">
    <w:name w:val="footnote text"/>
    <w:basedOn w:val="a2"/>
    <w:next w:val="12"/>
    <w:link w:val="afff6"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2">
    <w:name w:val="脚注文本1"/>
    <w:basedOn w:val="afff5"/>
    <w:pPr>
      <w:spacing w:before="0"/>
      <w:ind w:firstLineChars="297" w:firstLine="297"/>
    </w:pPr>
  </w:style>
  <w:style w:type="paragraph" w:styleId="TOC6">
    <w:name w:val="toc 6"/>
    <w:basedOn w:val="a2"/>
    <w:next w:val="a2"/>
    <w:uiPriority w:val="2"/>
    <w:semiHidden/>
    <w:pPr>
      <w:ind w:leftChars="1000" w:left="2100"/>
    </w:pPr>
  </w:style>
  <w:style w:type="paragraph" w:styleId="54">
    <w:name w:val="List 5"/>
    <w:basedOn w:val="a2"/>
    <w:uiPriority w:val="2"/>
    <w:semiHidden/>
    <w:pPr>
      <w:ind w:leftChars="800" w:left="100" w:hangingChars="200" w:hanging="200"/>
    </w:pPr>
  </w:style>
  <w:style w:type="paragraph" w:styleId="36">
    <w:name w:val="Body Text Indent 3"/>
    <w:basedOn w:val="a2"/>
    <w:link w:val="37"/>
    <w:semiHidden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2"/>
    <w:next w:val="a2"/>
    <w:uiPriority w:val="2"/>
    <w:semiHidden/>
    <w:pPr>
      <w:ind w:leftChars="1200" w:left="1200"/>
    </w:pPr>
  </w:style>
  <w:style w:type="paragraph" w:styleId="91">
    <w:name w:val="index 9"/>
    <w:basedOn w:val="a2"/>
    <w:next w:val="a2"/>
    <w:uiPriority w:val="2"/>
    <w:semiHidden/>
    <w:pPr>
      <w:ind w:leftChars="1600" w:left="1600"/>
    </w:pPr>
  </w:style>
  <w:style w:type="paragraph" w:styleId="afff7">
    <w:name w:val="table of figures"/>
    <w:basedOn w:val="a2"/>
    <w:next w:val="a2"/>
    <w:semiHidden/>
    <w:pPr>
      <w:ind w:leftChars="200" w:left="200" w:hangingChars="200" w:hanging="200"/>
    </w:pPr>
  </w:style>
  <w:style w:type="paragraph" w:styleId="TOC2">
    <w:name w:val="toc 2"/>
    <w:basedOn w:val="a2"/>
    <w:next w:val="a2"/>
    <w:uiPriority w:val="2"/>
    <w:semiHidden/>
    <w:pPr>
      <w:ind w:leftChars="200" w:left="420"/>
    </w:pPr>
  </w:style>
  <w:style w:type="paragraph" w:styleId="TOC9">
    <w:name w:val="toc 9"/>
    <w:basedOn w:val="a2"/>
    <w:next w:val="a2"/>
    <w:uiPriority w:val="2"/>
    <w:semiHidden/>
    <w:pPr>
      <w:ind w:leftChars="1600" w:left="3360"/>
    </w:pPr>
  </w:style>
  <w:style w:type="paragraph" w:styleId="26">
    <w:name w:val="Body Text 2"/>
    <w:basedOn w:val="a2"/>
    <w:link w:val="27"/>
    <w:semiHidden/>
    <w:pPr>
      <w:spacing w:line="0" w:lineRule="atLeast"/>
      <w:jc w:val="center"/>
    </w:pPr>
    <w:rPr>
      <w:sz w:val="15"/>
    </w:rPr>
  </w:style>
  <w:style w:type="paragraph" w:styleId="45">
    <w:name w:val="List 4"/>
    <w:basedOn w:val="a2"/>
    <w:uiPriority w:val="2"/>
    <w:semiHidden/>
    <w:pPr>
      <w:ind w:leftChars="600" w:left="100" w:hangingChars="200" w:hanging="200"/>
    </w:pPr>
  </w:style>
  <w:style w:type="paragraph" w:styleId="28">
    <w:name w:val="List Continue 2"/>
    <w:basedOn w:val="a2"/>
    <w:semiHidden/>
    <w:pPr>
      <w:spacing w:after="120"/>
      <w:ind w:leftChars="400" w:left="840"/>
    </w:pPr>
  </w:style>
  <w:style w:type="paragraph" w:styleId="afff8">
    <w:name w:val="Message Header"/>
    <w:basedOn w:val="a2"/>
    <w:link w:val="afff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HTML1">
    <w:name w:val="HTML Preformatted"/>
    <w:basedOn w:val="a2"/>
    <w:link w:val="HTML2"/>
    <w:uiPriority w:val="4"/>
    <w:semiHidden/>
    <w:rPr>
      <w:rFonts w:ascii="Courier New" w:hAnsi="Courier New" w:cs="Courier New"/>
      <w:sz w:val="20"/>
    </w:rPr>
  </w:style>
  <w:style w:type="paragraph" w:styleId="afffa">
    <w:name w:val="Normal (Web)"/>
    <w:basedOn w:val="a2"/>
    <w:uiPriority w:val="99"/>
    <w:semiHidden/>
    <w:qFormat/>
    <w:rPr>
      <w:sz w:val="24"/>
      <w:szCs w:val="24"/>
    </w:rPr>
  </w:style>
  <w:style w:type="paragraph" w:styleId="38">
    <w:name w:val="List Continue 3"/>
    <w:basedOn w:val="a2"/>
    <w:semiHidden/>
    <w:pPr>
      <w:spacing w:after="120"/>
      <w:ind w:leftChars="600" w:left="1260"/>
    </w:pPr>
  </w:style>
  <w:style w:type="paragraph" w:styleId="29">
    <w:name w:val="index 2"/>
    <w:basedOn w:val="a2"/>
    <w:next w:val="a2"/>
    <w:uiPriority w:val="2"/>
    <w:semiHidden/>
    <w:pPr>
      <w:ind w:leftChars="200" w:left="200"/>
    </w:pPr>
  </w:style>
  <w:style w:type="paragraph" w:styleId="afffb">
    <w:name w:val="Title"/>
    <w:basedOn w:val="a2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unhideWhenUsed/>
    <w:pPr>
      <w:ind w:firstLineChars="200" w:firstLine="200"/>
    </w:pPr>
    <w:rPr>
      <w:b/>
      <w:bCs/>
      <w:sz w:val="18"/>
      <w:szCs w:val="22"/>
    </w:rPr>
  </w:style>
  <w:style w:type="paragraph" w:styleId="affff">
    <w:name w:val="Body Text First Indent"/>
    <w:basedOn w:val="a3"/>
    <w:link w:val="affff0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styleId="2a">
    <w:name w:val="Body Text First Indent 2"/>
    <w:basedOn w:val="afc"/>
    <w:link w:val="2b"/>
    <w:semiHidden/>
    <w:pPr>
      <w:overflowPunct w:val="0"/>
      <w:spacing w:after="120"/>
      <w:ind w:leftChars="200" w:left="420" w:firstLine="420"/>
    </w:pPr>
    <w:rPr>
      <w:szCs w:val="20"/>
    </w:rPr>
  </w:style>
  <w:style w:type="table" w:styleId="affff1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Strong"/>
    <w:qFormat/>
    <w:rPr>
      <w:b/>
      <w:bCs/>
    </w:rPr>
  </w:style>
  <w:style w:type="character" w:styleId="affff3">
    <w:name w:val="endnote reference"/>
    <w:rPr>
      <w:vertAlign w:val="superscript"/>
    </w:rPr>
  </w:style>
  <w:style w:type="character" w:styleId="affff4">
    <w:name w:val="FollowedHyperlink"/>
    <w:basedOn w:val="a4"/>
    <w:semiHidden/>
    <w:rPr>
      <w:color w:val="954F72"/>
      <w:u w:val="single"/>
    </w:rPr>
  </w:style>
  <w:style w:type="character" w:styleId="affff5">
    <w:name w:val="Hyperlink"/>
    <w:basedOn w:val="a4"/>
    <w:uiPriority w:val="99"/>
    <w:qFormat/>
    <w:rPr>
      <w:color w:val="0000FF"/>
      <w:u w:val="single"/>
    </w:rPr>
  </w:style>
  <w:style w:type="character" w:styleId="affff6">
    <w:name w:val="annotation reference"/>
    <w:uiPriority w:val="99"/>
    <w:unhideWhenUsed/>
    <w:rPr>
      <w:sz w:val="21"/>
      <w:szCs w:val="21"/>
    </w:rPr>
  </w:style>
  <w:style w:type="character" w:styleId="affff7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a8">
    <w:name w:val="宏文本 字符"/>
    <w:link w:val="a7"/>
    <w:semiHidden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4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正文文本 字符"/>
    <w:link w:val="a3"/>
    <w:uiPriority w:val="99"/>
    <w:rPr>
      <w:kern w:val="2"/>
      <w:sz w:val="18"/>
    </w:rPr>
  </w:style>
  <w:style w:type="character" w:customStyle="1" w:styleId="22">
    <w:name w:val="标题 2 字符"/>
    <w:basedOn w:val="a4"/>
    <w:link w:val="21"/>
    <w:uiPriority w:val="9"/>
    <w:rPr>
      <w:rFonts w:ascii="等线 Light" w:eastAsia="等线 Light" w:hAnsi="等线 Light" w:cs="等线 Light" w:hint="eastAsia"/>
      <w:b/>
      <w:bCs/>
      <w:kern w:val="2"/>
      <w:sz w:val="32"/>
      <w:szCs w:val="32"/>
    </w:rPr>
  </w:style>
  <w:style w:type="character" w:customStyle="1" w:styleId="39">
    <w:name w:val="标题 3 字符"/>
    <w:basedOn w:val="a4"/>
    <w:uiPriority w:val="9"/>
    <w:rPr>
      <w:b/>
      <w:bCs/>
      <w:kern w:val="2"/>
      <w:sz w:val="32"/>
      <w:szCs w:val="32"/>
    </w:rPr>
  </w:style>
  <w:style w:type="character" w:customStyle="1" w:styleId="42">
    <w:name w:val="标题 4 字符"/>
    <w:link w:val="41"/>
    <w:uiPriority w:val="99"/>
    <w:rPr>
      <w:rFonts w:ascii="Arial" w:eastAsia="黑体" w:hAnsi="Arial"/>
      <w:kern w:val="2"/>
      <w:sz w:val="18"/>
    </w:rPr>
  </w:style>
  <w:style w:type="character" w:customStyle="1" w:styleId="55">
    <w:name w:val="标题 5 字符"/>
    <w:basedOn w:val="a4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rPr>
      <w:kern w:val="2"/>
      <w:sz w:val="18"/>
    </w:rPr>
  </w:style>
  <w:style w:type="character" w:customStyle="1" w:styleId="70">
    <w:name w:val="标题 7 字符"/>
    <w:link w:val="7"/>
    <w:uiPriority w:val="99"/>
    <w:rPr>
      <w:b/>
      <w:kern w:val="2"/>
      <w:sz w:val="24"/>
    </w:rPr>
  </w:style>
  <w:style w:type="character" w:customStyle="1" w:styleId="80">
    <w:name w:val="标题 8 字符"/>
    <w:link w:val="8"/>
    <w:uiPriority w:val="99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uiPriority w:val="99"/>
    <w:rPr>
      <w:rFonts w:ascii="Arial" w:eastAsia="黑体" w:hAnsi="Arial"/>
      <w:kern w:val="2"/>
      <w:sz w:val="18"/>
    </w:rPr>
  </w:style>
  <w:style w:type="character" w:customStyle="1" w:styleId="ac">
    <w:name w:val="注释标题 字符"/>
    <w:link w:val="ab"/>
    <w:semiHidden/>
    <w:rPr>
      <w:kern w:val="2"/>
      <w:sz w:val="18"/>
    </w:rPr>
  </w:style>
  <w:style w:type="character" w:customStyle="1" w:styleId="ae">
    <w:name w:val="电子邮件签名 字符"/>
    <w:link w:val="ad"/>
    <w:semiHidden/>
    <w:rPr>
      <w:kern w:val="2"/>
      <w:sz w:val="18"/>
    </w:rPr>
  </w:style>
  <w:style w:type="character" w:customStyle="1" w:styleId="af1">
    <w:name w:val="题注 字符"/>
    <w:link w:val="af0"/>
    <w:rPr>
      <w:rFonts w:ascii="Arial" w:eastAsia="黑体" w:hAnsi="Arial"/>
      <w:kern w:val="2"/>
      <w:sz w:val="18"/>
    </w:rPr>
  </w:style>
  <w:style w:type="character" w:customStyle="1" w:styleId="af4">
    <w:name w:val="文档结构图 字符"/>
    <w:link w:val="af3"/>
    <w:semiHidden/>
    <w:rPr>
      <w:kern w:val="2"/>
      <w:sz w:val="18"/>
      <w:shd w:val="clear" w:color="auto" w:fill="000080"/>
    </w:rPr>
  </w:style>
  <w:style w:type="character" w:customStyle="1" w:styleId="af7">
    <w:name w:val="批注文字 字符"/>
    <w:link w:val="af6"/>
    <w:uiPriority w:val="99"/>
    <w:semiHidden/>
    <w:rPr>
      <w:kern w:val="2"/>
      <w:sz w:val="21"/>
    </w:rPr>
  </w:style>
  <w:style w:type="character" w:customStyle="1" w:styleId="af9">
    <w:name w:val="称呼 字符"/>
    <w:link w:val="af8"/>
    <w:semiHidden/>
    <w:rPr>
      <w:kern w:val="2"/>
      <w:sz w:val="18"/>
    </w:rPr>
  </w:style>
  <w:style w:type="character" w:customStyle="1" w:styleId="34">
    <w:name w:val="正文文本 3 字符"/>
    <w:link w:val="33"/>
    <w:semiHidden/>
    <w:rPr>
      <w:kern w:val="2"/>
      <w:sz w:val="16"/>
      <w:szCs w:val="16"/>
    </w:rPr>
  </w:style>
  <w:style w:type="character" w:customStyle="1" w:styleId="afb">
    <w:name w:val="结束语 字符"/>
    <w:link w:val="afa"/>
    <w:semiHidden/>
    <w:rPr>
      <w:kern w:val="2"/>
      <w:sz w:val="18"/>
    </w:rPr>
  </w:style>
  <w:style w:type="character" w:customStyle="1" w:styleId="afd">
    <w:name w:val="正文文本缩进 字符"/>
    <w:link w:val="afc"/>
    <w:semiHidden/>
    <w:rPr>
      <w:kern w:val="2"/>
      <w:sz w:val="18"/>
      <w:szCs w:val="24"/>
    </w:rPr>
  </w:style>
  <w:style w:type="character" w:customStyle="1" w:styleId="HTML0">
    <w:name w:val="HTML 地址 字符"/>
    <w:link w:val="HTML"/>
    <w:uiPriority w:val="4"/>
    <w:semiHidden/>
    <w:rPr>
      <w:i/>
      <w:iCs/>
      <w:kern w:val="2"/>
      <w:sz w:val="18"/>
    </w:rPr>
  </w:style>
  <w:style w:type="character" w:customStyle="1" w:styleId="aff1">
    <w:name w:val="纯文本 字符"/>
    <w:link w:val="aff0"/>
    <w:semiHidden/>
    <w:rPr>
      <w:rFonts w:ascii="宋体" w:hAnsi="Courier New" w:cs="Courier New"/>
      <w:kern w:val="2"/>
      <w:sz w:val="21"/>
      <w:szCs w:val="21"/>
    </w:rPr>
  </w:style>
  <w:style w:type="character" w:customStyle="1" w:styleId="aff3">
    <w:name w:val="日期 字符"/>
    <w:link w:val="aff2"/>
    <w:semiHidden/>
    <w:rPr>
      <w:kern w:val="2"/>
      <w:sz w:val="18"/>
    </w:rPr>
  </w:style>
  <w:style w:type="character" w:customStyle="1" w:styleId="25">
    <w:name w:val="正文文本缩进 2 字符"/>
    <w:link w:val="24"/>
    <w:semiHidden/>
    <w:rPr>
      <w:kern w:val="2"/>
      <w:sz w:val="24"/>
      <w:szCs w:val="24"/>
    </w:rPr>
  </w:style>
  <w:style w:type="character" w:customStyle="1" w:styleId="aff5">
    <w:name w:val="尾注文本 字符"/>
    <w:link w:val="aff4"/>
    <w:rPr>
      <w:kern w:val="2"/>
      <w:sz w:val="18"/>
    </w:rPr>
  </w:style>
  <w:style w:type="character" w:customStyle="1" w:styleId="aff7">
    <w:name w:val="批注框文本 字符"/>
    <w:link w:val="aff6"/>
    <w:rPr>
      <w:kern w:val="2"/>
      <w:sz w:val="18"/>
      <w:szCs w:val="18"/>
    </w:rPr>
  </w:style>
  <w:style w:type="character" w:customStyle="1" w:styleId="aff9">
    <w:name w:val="页脚 字符"/>
    <w:basedOn w:val="a4"/>
    <w:link w:val="aff8"/>
    <w:uiPriority w:val="99"/>
    <w:rPr>
      <w:kern w:val="2"/>
      <w:sz w:val="18"/>
      <w:szCs w:val="18"/>
    </w:rPr>
  </w:style>
  <w:style w:type="character" w:customStyle="1" w:styleId="affc">
    <w:name w:val="页眉 字符"/>
    <w:basedOn w:val="a4"/>
    <w:link w:val="affb"/>
    <w:uiPriority w:val="99"/>
    <w:rPr>
      <w:kern w:val="2"/>
      <w:sz w:val="18"/>
      <w:szCs w:val="18"/>
    </w:rPr>
  </w:style>
  <w:style w:type="character" w:customStyle="1" w:styleId="affe">
    <w:name w:val="签名 字符"/>
    <w:link w:val="affd"/>
    <w:semiHidden/>
    <w:rPr>
      <w:kern w:val="2"/>
      <w:sz w:val="18"/>
    </w:rPr>
  </w:style>
  <w:style w:type="character" w:customStyle="1" w:styleId="afff2">
    <w:name w:val="副标题 字符"/>
    <w:link w:val="afff0"/>
    <w:rPr>
      <w:rFonts w:eastAsia="黑体"/>
      <w:kern w:val="2"/>
      <w:sz w:val="36"/>
    </w:rPr>
  </w:style>
  <w:style w:type="character" w:customStyle="1" w:styleId="afff6">
    <w:name w:val="脚注文本 字符"/>
    <w:link w:val="afff5"/>
    <w:qFormat/>
    <w:rPr>
      <w:kern w:val="2"/>
      <w:sz w:val="15"/>
    </w:rPr>
  </w:style>
  <w:style w:type="character" w:customStyle="1" w:styleId="37">
    <w:name w:val="正文文本缩进 3 字符"/>
    <w:link w:val="36"/>
    <w:semiHidden/>
    <w:rPr>
      <w:kern w:val="2"/>
      <w:sz w:val="16"/>
      <w:szCs w:val="16"/>
    </w:rPr>
  </w:style>
  <w:style w:type="character" w:customStyle="1" w:styleId="27">
    <w:name w:val="正文文本 2 字符"/>
    <w:link w:val="26"/>
    <w:semiHidden/>
    <w:rPr>
      <w:kern w:val="2"/>
      <w:sz w:val="15"/>
    </w:rPr>
  </w:style>
  <w:style w:type="character" w:customStyle="1" w:styleId="afff9">
    <w:name w:val="信息标题 字符"/>
    <w:link w:val="afff8"/>
    <w:semiHidden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HTML2">
    <w:name w:val="HTML 预设格式 字符"/>
    <w:link w:val="HTML1"/>
    <w:uiPriority w:val="4"/>
    <w:semiHidden/>
    <w:rPr>
      <w:rFonts w:ascii="Courier New" w:hAnsi="Courier New" w:cs="Courier New"/>
      <w:kern w:val="2"/>
    </w:rPr>
  </w:style>
  <w:style w:type="character" w:customStyle="1" w:styleId="afffc">
    <w:name w:val="标题 字符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Pr>
      <w:b/>
      <w:bCs/>
      <w:kern w:val="2"/>
      <w:sz w:val="18"/>
      <w:szCs w:val="22"/>
    </w:rPr>
  </w:style>
  <w:style w:type="character" w:customStyle="1" w:styleId="affff0">
    <w:name w:val="正文文本首行缩进 字符"/>
    <w:link w:val="affff"/>
    <w:semiHidden/>
    <w:rPr>
      <w:kern w:val="2"/>
      <w:sz w:val="18"/>
      <w:szCs w:val="18"/>
    </w:rPr>
  </w:style>
  <w:style w:type="character" w:customStyle="1" w:styleId="2b">
    <w:name w:val="正文文本首行缩进 2 字符"/>
    <w:basedOn w:val="afd"/>
    <w:link w:val="2a"/>
    <w:semiHidden/>
    <w:rPr>
      <w:kern w:val="2"/>
      <w:sz w:val="18"/>
      <w:szCs w:val="24"/>
    </w:rPr>
  </w:style>
  <w:style w:type="character" w:customStyle="1" w:styleId="310">
    <w:name w:val="标题 3 字符1"/>
    <w:link w:val="31"/>
    <w:uiPriority w:val="99"/>
    <w:rPr>
      <w:kern w:val="2"/>
      <w:sz w:val="18"/>
    </w:rPr>
  </w:style>
  <w:style w:type="character" w:customStyle="1" w:styleId="510">
    <w:name w:val="标题 5 字符1"/>
    <w:link w:val="51"/>
    <w:uiPriority w:val="99"/>
    <w:rPr>
      <w:b/>
      <w:kern w:val="2"/>
      <w:sz w:val="28"/>
    </w:rPr>
  </w:style>
  <w:style w:type="paragraph" w:customStyle="1" w:styleId="affff8">
    <w:name w:val="首页页眉"/>
    <w:basedOn w:val="affb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  <w:uiPriority w:val="7"/>
  </w:style>
  <w:style w:type="paragraph" w:customStyle="1" w:styleId="DepartCorrespondhttp">
    <w:name w:val="Depart.Correspond.http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13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3"/>
    <w:next w:val="Abstract"/>
    <w:uiPriority w:val="6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uiPriority w:val="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fff9"/>
    <w:uiPriority w:val="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ff9">
    <w:name w:val="摘要"/>
    <w:basedOn w:val="a3"/>
    <w:next w:val="affffa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ffa">
    <w:name w:val="关键词"/>
    <w:basedOn w:val="affff9"/>
    <w:next w:val="affffb"/>
    <w:pPr>
      <w:ind w:left="429" w:hangingChars="429" w:hanging="429"/>
    </w:pPr>
  </w:style>
  <w:style w:type="paragraph" w:customStyle="1" w:styleId="affffb">
    <w:name w:val="分类号"/>
    <w:basedOn w:val="13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4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ff1"/>
    <w:next w:val="DepartCorrespondhttp"/>
    <w:uiPriority w:val="6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ffc">
    <w:name w:val="文前文本"/>
    <w:basedOn w:val="affffa"/>
    <w:pPr>
      <w:ind w:left="0" w:firstLine="0"/>
    </w:pPr>
    <w:rPr>
      <w:b/>
    </w:rPr>
  </w:style>
  <w:style w:type="paragraph" w:customStyle="1" w:styleId="affffd">
    <w:name w:val="定理"/>
    <w:basedOn w:val="a3"/>
    <w:next w:val="a3"/>
    <w:rPr>
      <w:rFonts w:eastAsia="黑体"/>
    </w:rPr>
  </w:style>
  <w:style w:type="paragraph" w:customStyle="1" w:styleId="affffe">
    <w:name w:val="表名"/>
    <w:basedOn w:val="a2"/>
    <w:pPr>
      <w:spacing w:after="120"/>
    </w:pPr>
  </w:style>
  <w:style w:type="paragraph" w:customStyle="1" w:styleId="Reference">
    <w:name w:val="Reference"/>
    <w:basedOn w:val="a2"/>
    <w:next w:val="TextofReference"/>
    <w:uiPriority w:val="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uiPriority w:val="7"/>
    <w:pPr>
      <w:numPr>
        <w:numId w:val="12"/>
      </w:numPr>
      <w:spacing w:line="260" w:lineRule="exact"/>
      <w:jc w:val="both"/>
    </w:pPr>
    <w:rPr>
      <w:sz w:val="15"/>
    </w:rPr>
  </w:style>
  <w:style w:type="paragraph" w:customStyle="1" w:styleId="afffff">
    <w:name w:val="证明"/>
    <w:basedOn w:val="affffd"/>
    <w:rPr>
      <w:rFonts w:eastAsia="仿宋_GB2312"/>
    </w:rPr>
  </w:style>
  <w:style w:type="paragraph" w:customStyle="1" w:styleId="TextofReference1">
    <w:name w:val="Text of Reference 1"/>
    <w:pPr>
      <w:numPr>
        <w:numId w:val="13"/>
      </w:numPr>
      <w:spacing w:line="260" w:lineRule="exact"/>
      <w:jc w:val="both"/>
    </w:pPr>
    <w:rPr>
      <w:sz w:val="15"/>
    </w:rPr>
  </w:style>
  <w:style w:type="paragraph" w:customStyle="1" w:styleId="afffff0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ffff1">
    <w:name w:val="致谢"/>
    <w:basedOn w:val="affffd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uiPriority w:val="7"/>
    <w:pPr>
      <w:numPr>
        <w:numId w:val="0"/>
      </w:numPr>
      <w:tabs>
        <w:tab w:val="clear" w:pos="419"/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customStyle="1" w:styleId="http">
    <w:name w:val="http(中)"/>
    <w:basedOn w:val="a2"/>
    <w:next w:val="a2"/>
    <w:uiPriority w:val="7"/>
    <w:pPr>
      <w:widowControl/>
      <w:overflowPunct/>
      <w:spacing w:after="200"/>
    </w:pPr>
    <w:rPr>
      <w:kern w:val="0"/>
      <w:sz w:val="15"/>
    </w:rPr>
  </w:style>
  <w:style w:type="paragraph" w:customStyle="1" w:styleId="DepartCorrespond">
    <w:name w:val="Depart.Correspond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abstract0">
    <w:name w:val="abstract"/>
    <w:basedOn w:val="p1a"/>
    <w:next w:val="a2"/>
    <w:uiPriority w:val="7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uiPriority w:val="6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  <w:uiPriority w:val="6"/>
  </w:style>
  <w:style w:type="paragraph" w:customStyle="1" w:styleId="author">
    <w:name w:val="author"/>
    <w:basedOn w:val="a2"/>
    <w:next w:val="authorinfo"/>
    <w:uiPriority w:val="7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uiPriority w:val="7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uiPriority w:val="6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15">
    <w:name w:val="样式1"/>
    <w:basedOn w:val="a2"/>
    <w:uiPriority w:val="3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6">
    <w:name w:val="样式 正文首行缩进 + 首行缩进:  1 字符"/>
    <w:basedOn w:val="affff"/>
    <w:uiPriority w:val="2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character" w:customStyle="1" w:styleId="docemphasis">
    <w:name w:val="docemphasis"/>
    <w:basedOn w:val="a4"/>
    <w:uiPriority w:val="6"/>
  </w:style>
  <w:style w:type="paragraph" w:customStyle="1" w:styleId="afffff2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uiPriority w:val="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uiPriority w:val="6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uiPriority w:val="7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uiPriority w:val="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uiPriority w:val="6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uiPriority w:val="6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400"/>
        <w:tab w:val="right" w:pos="8780"/>
      </w:tabs>
      <w:ind w:firstLine="420"/>
    </w:pPr>
  </w:style>
  <w:style w:type="character" w:customStyle="1" w:styleId="MTDisplayEquationChar">
    <w:name w:val="MTDisplayEquation Char"/>
    <w:link w:val="MTDisplayEquation"/>
    <w:rPr>
      <w:kern w:val="2"/>
      <w:sz w:val="18"/>
    </w:rPr>
  </w:style>
  <w:style w:type="character" w:customStyle="1" w:styleId="DocumentMapChar">
    <w:name w:val="Document Map Char"/>
    <w:uiPriority w:val="6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uiPriority w:val="7"/>
    <w:rPr>
      <w:rFonts w:ascii="Arial" w:hAnsi="Arial" w:cs="Arial" w:hint="default"/>
      <w:color w:val="000000"/>
      <w:sz w:val="14"/>
      <w:szCs w:val="14"/>
    </w:rPr>
  </w:style>
  <w:style w:type="character" w:customStyle="1" w:styleId="HTMLPreformattedChar">
    <w:name w:val="HTML Preformatted Char"/>
    <w:uiPriority w:val="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uiPriority w:val="6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uiPriority w:val="6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uiPriority w:val="6"/>
    <w:rPr>
      <w:kern w:val="2"/>
      <w:sz w:val="18"/>
    </w:rPr>
  </w:style>
  <w:style w:type="paragraph" w:customStyle="1" w:styleId="17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6"/>
    <w:next w:val="af6"/>
    <w:semiHidden/>
    <w:pPr>
      <w:overflowPunct w:val="0"/>
    </w:pPr>
    <w:rPr>
      <w:b/>
      <w:bCs/>
      <w:sz w:val="18"/>
    </w:rPr>
  </w:style>
  <w:style w:type="paragraph" w:customStyle="1" w:styleId="Default">
    <w:name w:val="Default"/>
    <w:uiPriority w:val="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uiPriority w:val="6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uiPriority w:val="6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6"/>
    <w:rPr>
      <w:i/>
      <w:iCs/>
      <w:sz w:val="15"/>
      <w:szCs w:val="15"/>
    </w:rPr>
  </w:style>
  <w:style w:type="paragraph" w:customStyle="1" w:styleId="tablecopy">
    <w:name w:val="table copy"/>
    <w:uiPriority w:val="6"/>
    <w:pPr>
      <w:jc w:val="both"/>
    </w:pPr>
    <w:rPr>
      <w:sz w:val="16"/>
      <w:szCs w:val="16"/>
      <w:lang w:eastAsia="en-US"/>
    </w:rPr>
  </w:style>
  <w:style w:type="character" w:customStyle="1" w:styleId="simjour">
    <w:name w:val="simjour"/>
    <w:basedOn w:val="a4"/>
    <w:uiPriority w:val="6"/>
  </w:style>
  <w:style w:type="paragraph" w:customStyle="1" w:styleId="references">
    <w:name w:val="references"/>
    <w:basedOn w:val="a2"/>
    <w:uiPriority w:val="6"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  <w:uiPriority w:val="3"/>
  </w:style>
  <w:style w:type="character" w:customStyle="1" w:styleId="year">
    <w:name w:val="year"/>
    <w:basedOn w:val="a4"/>
    <w:uiPriority w:val="6"/>
  </w:style>
  <w:style w:type="paragraph" w:styleId="afffff3">
    <w:name w:val="List Paragraph"/>
    <w:basedOn w:val="a2"/>
    <w:uiPriority w:val="34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uiPriority w:val="3"/>
    <w:rPr>
      <w:rFonts w:ascii="Times New Roman" w:hAnsi="Times New Roman" w:cs="Times New Roman"/>
    </w:r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  <w:style w:type="character" w:customStyle="1" w:styleId="Char1">
    <w:name w:val="批注框文本 Char"/>
    <w:semiHidden/>
    <w:rPr>
      <w:sz w:val="18"/>
      <w:szCs w:val="18"/>
    </w:rPr>
  </w:style>
  <w:style w:type="character" w:customStyle="1" w:styleId="1Char">
    <w:name w:val="标题 1 Char"/>
    <w:uiPriority w:val="99"/>
    <w:rPr>
      <w:b/>
      <w:bCs/>
      <w:kern w:val="44"/>
      <w:sz w:val="44"/>
      <w:szCs w:val="44"/>
    </w:rPr>
  </w:style>
  <w:style w:type="character" w:customStyle="1" w:styleId="2Char">
    <w:name w:val="标题 2 Char"/>
    <w:uiPriority w:val="99"/>
    <w:rPr>
      <w:rFonts w:eastAsia="黑体" w:cs="Times New Roman"/>
      <w:kern w:val="0"/>
      <w:sz w:val="18"/>
      <w:szCs w:val="20"/>
    </w:rPr>
  </w:style>
  <w:style w:type="character" w:customStyle="1" w:styleId="Char2">
    <w:name w:val="正文文本 Char"/>
    <w:basedOn w:val="a4"/>
  </w:style>
  <w:style w:type="paragraph" w:customStyle="1" w:styleId="afffff4">
    <w:uiPriority w:val="99"/>
    <w:semiHidden/>
    <w:rPr>
      <w:kern w:val="2"/>
      <w:sz w:val="21"/>
      <w:szCs w:val="22"/>
    </w:rPr>
  </w:style>
  <w:style w:type="paragraph" w:customStyle="1" w:styleId="afffff5">
    <w:name w:val="图题"/>
    <w:basedOn w:val="a2"/>
    <w:link w:val="Char3"/>
    <w:qFormat/>
    <w:pPr>
      <w:keepNext/>
      <w:overflowPunct/>
      <w:adjustRightInd w:val="0"/>
      <w:spacing w:line="0" w:lineRule="atLeast"/>
      <w:ind w:firstLineChars="200" w:firstLine="200"/>
      <w:jc w:val="center"/>
    </w:pPr>
    <w:rPr>
      <w:rFonts w:hAnsi="宋体"/>
      <w:szCs w:val="18"/>
    </w:rPr>
  </w:style>
  <w:style w:type="character" w:customStyle="1" w:styleId="Char3">
    <w:name w:val="图题 Char"/>
    <w:link w:val="afffff5"/>
    <w:rPr>
      <w:rFonts w:hAnsi="宋体"/>
      <w:kern w:val="2"/>
      <w:sz w:val="18"/>
      <w:szCs w:val="18"/>
    </w:rPr>
  </w:style>
  <w:style w:type="paragraph" w:customStyle="1" w:styleId="EndNoteBibliographyTitle">
    <w:name w:val="EndNote Bibliography Title"/>
    <w:basedOn w:val="a2"/>
    <w:link w:val="EndNoteBibliographyTitleChar"/>
    <w:pPr>
      <w:overflowPunct/>
      <w:ind w:firstLineChars="200" w:firstLine="200"/>
      <w:jc w:val="center"/>
    </w:pPr>
    <w:rPr>
      <w:rFonts w:ascii="Calibri" w:hAnsi="Calibri"/>
      <w:sz w:val="20"/>
      <w:szCs w:val="22"/>
    </w:rPr>
  </w:style>
  <w:style w:type="character" w:customStyle="1" w:styleId="EndNoteBibliographyTitleChar">
    <w:name w:val="EndNote Bibliography Title Char"/>
    <w:link w:val="EndNoteBibliographyTitle"/>
    <w:rPr>
      <w:rFonts w:ascii="Calibri" w:hAnsi="Calibri" w:cs="Calibri"/>
      <w:kern w:val="2"/>
      <w:szCs w:val="22"/>
    </w:rPr>
  </w:style>
  <w:style w:type="paragraph" w:customStyle="1" w:styleId="EndNoteBibliography">
    <w:name w:val="EndNote Bibliography"/>
    <w:basedOn w:val="a2"/>
    <w:link w:val="EndNoteBibliographyChar"/>
    <w:pPr>
      <w:overflowPunct/>
      <w:ind w:firstLineChars="200" w:firstLine="200"/>
    </w:pPr>
    <w:rPr>
      <w:rFonts w:ascii="Calibri" w:hAnsi="Calibri"/>
      <w:sz w:val="20"/>
      <w:szCs w:val="22"/>
    </w:rPr>
  </w:style>
  <w:style w:type="character" w:customStyle="1" w:styleId="EndNoteBibliographyChar">
    <w:name w:val="EndNote Bibliography Char"/>
    <w:link w:val="EndNoteBibliography"/>
    <w:rPr>
      <w:rFonts w:ascii="Calibri" w:hAnsi="Calibri" w:cs="Calibri"/>
      <w:kern w:val="2"/>
      <w:szCs w:val="22"/>
    </w:rPr>
  </w:style>
  <w:style w:type="paragraph" w:customStyle="1" w:styleId="18">
    <w:name w:val="1级标题"/>
    <w:basedOn w:val="a2"/>
    <w:link w:val="1Char0"/>
    <w:qFormat/>
    <w:pPr>
      <w:overflowPunct/>
      <w:spacing w:before="160" w:after="160"/>
      <w:outlineLvl w:val="0"/>
    </w:pPr>
    <w:rPr>
      <w:rFonts w:eastAsia="黑体"/>
      <w:sz w:val="21"/>
      <w:szCs w:val="21"/>
    </w:rPr>
  </w:style>
  <w:style w:type="character" w:customStyle="1" w:styleId="1Char0">
    <w:name w:val="1级标题 Char"/>
    <w:link w:val="18"/>
    <w:rPr>
      <w:rFonts w:eastAsia="黑体"/>
      <w:kern w:val="2"/>
      <w:sz w:val="21"/>
      <w:szCs w:val="21"/>
    </w:rPr>
  </w:style>
  <w:style w:type="paragraph" w:customStyle="1" w:styleId="2c">
    <w:name w:val="2级标题"/>
    <w:basedOn w:val="a2"/>
    <w:link w:val="2Char0"/>
    <w:qFormat/>
    <w:pPr>
      <w:widowControl/>
      <w:overflowPunct/>
      <w:spacing w:beforeLines="25" w:before="25" w:afterLines="25" w:after="25"/>
      <w:jc w:val="left"/>
      <w:outlineLvl w:val="1"/>
    </w:pPr>
    <w:rPr>
      <w:rFonts w:eastAsia="黑体"/>
      <w:szCs w:val="18"/>
    </w:rPr>
  </w:style>
  <w:style w:type="character" w:customStyle="1" w:styleId="2Char0">
    <w:name w:val="2级标题 Char"/>
    <w:link w:val="2c"/>
    <w:rPr>
      <w:rFonts w:eastAsia="黑体"/>
      <w:kern w:val="2"/>
      <w:sz w:val="18"/>
      <w:szCs w:val="18"/>
    </w:rPr>
  </w:style>
  <w:style w:type="paragraph" w:customStyle="1" w:styleId="3a">
    <w:name w:val="3级标题"/>
    <w:basedOn w:val="a2"/>
    <w:link w:val="3Char"/>
    <w:pPr>
      <w:keepNext/>
      <w:keepLines/>
      <w:numPr>
        <w:ilvl w:val="2"/>
      </w:numPr>
      <w:tabs>
        <w:tab w:val="left" w:pos="561"/>
        <w:tab w:val="left" w:pos="720"/>
      </w:tabs>
      <w:jc w:val="left"/>
      <w:outlineLvl w:val="2"/>
    </w:pPr>
  </w:style>
  <w:style w:type="character" w:customStyle="1" w:styleId="3Char">
    <w:name w:val="3级标题 Char"/>
    <w:link w:val="3a"/>
    <w:rPr>
      <w:kern w:val="2"/>
      <w:sz w:val="18"/>
    </w:rPr>
  </w:style>
  <w:style w:type="paragraph" w:customStyle="1" w:styleId="p0">
    <w:name w:val="p0"/>
    <w:basedOn w:val="a2"/>
    <w:pPr>
      <w:widowControl/>
      <w:overflowPunct/>
      <w:ind w:firstLineChars="200" w:firstLine="200"/>
      <w:jc w:val="left"/>
    </w:pPr>
    <w:rPr>
      <w:rFonts w:cs="Calibri"/>
      <w:kern w:val="0"/>
      <w:szCs w:val="21"/>
    </w:rPr>
  </w:style>
  <w:style w:type="paragraph" w:customStyle="1" w:styleId="19">
    <w:name w:val="日期1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2d">
    <w:name w:val="日期2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2e">
    <w:name w:val="标题2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1">
    <w:name w:val="参考文献"/>
    <w:basedOn w:val="a2"/>
    <w:pPr>
      <w:numPr>
        <w:ilvl w:val="1"/>
        <w:numId w:val="15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reference0">
    <w:name w:val="reference"/>
    <w:basedOn w:val="a2"/>
    <w:pPr>
      <w:widowControl/>
      <w:overflowPunct/>
      <w:ind w:left="227" w:hanging="227"/>
    </w:pPr>
    <w:rPr>
      <w:rFonts w:ascii="Times" w:eastAsia="Malgun Gothic" w:hAnsi="Times"/>
      <w:kern w:val="0"/>
      <w:lang w:eastAsia="de-DE"/>
    </w:rPr>
  </w:style>
  <w:style w:type="paragraph" w:customStyle="1" w:styleId="Style227">
    <w:name w:val="_Style 227"/>
    <w:pPr>
      <w:widowControl w:val="0"/>
      <w:overflowPunct w:val="0"/>
      <w:jc w:val="both"/>
    </w:pPr>
    <w:rPr>
      <w:kern w:val="2"/>
      <w:sz w:val="18"/>
    </w:rPr>
  </w:style>
  <w:style w:type="character" w:styleId="afffff6">
    <w:name w:val="Placeholder Text"/>
    <w:uiPriority w:val="99"/>
    <w:semiHidden/>
    <w:qFormat/>
    <w:rPr>
      <w:color w:val="808080"/>
    </w:rPr>
  </w:style>
  <w:style w:type="character" w:customStyle="1" w:styleId="Char4">
    <w:name w:val="文档结构图 Char"/>
    <w:semiHidden/>
    <w:rPr>
      <w:rFonts w:ascii="宋体"/>
      <w:kern w:val="2"/>
      <w:sz w:val="18"/>
      <w:szCs w:val="18"/>
    </w:rPr>
  </w:style>
  <w:style w:type="character" w:customStyle="1" w:styleId="Char2Char0">
    <w:name w:val="Char2 Char"/>
    <w:uiPriority w:val="6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MTEquationSection">
    <w:name w:val="MTEquationSection"/>
    <w:rPr>
      <w:vanish/>
      <w:color w:val="FF0000"/>
      <w:sz w:val="15"/>
    </w:rPr>
  </w:style>
  <w:style w:type="table" w:customStyle="1" w:styleId="410">
    <w:name w:val="无格式表格 41"/>
    <w:basedOn w:val="a5"/>
    <w:uiPriority w:val="44"/>
    <w:rPr>
      <w:rFonts w:ascii="Calibri" w:hAnsi="Calibri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5">
    <w:name w:val="批注文字 Char"/>
    <w:basedOn w:val="a4"/>
    <w:uiPriority w:val="99"/>
    <w:semiHidden/>
  </w:style>
  <w:style w:type="character" w:customStyle="1" w:styleId="internalref">
    <w:name w:val="internalref"/>
    <w:basedOn w:val="a4"/>
  </w:style>
  <w:style w:type="character" w:customStyle="1" w:styleId="field">
    <w:name w:val="field"/>
    <w:basedOn w:val="a4"/>
    <w:qFormat/>
  </w:style>
  <w:style w:type="character" w:customStyle="1" w:styleId="msoplaceholdertext0">
    <w:name w:val="msoplaceholdertext"/>
    <w:basedOn w:val="a4"/>
    <w:rPr>
      <w:color w:val="808080"/>
    </w:rPr>
  </w:style>
  <w:style w:type="character" w:customStyle="1" w:styleId="1b">
    <w:name w:val="未处理的提及1"/>
    <w:basedOn w:val="a4"/>
    <w:uiPriority w:val="99"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4"/>
  </w:style>
  <w:style w:type="character" w:customStyle="1" w:styleId="transsent">
    <w:name w:val="transsent"/>
    <w:basedOn w:val="a4"/>
    <w:qFormat/>
  </w:style>
  <w:style w:type="paragraph" w:customStyle="1" w:styleId="msolistparagraph0">
    <w:name w:val="msolistparagraph"/>
    <w:basedOn w:val="a2"/>
    <w:pPr>
      <w:ind w:firstLineChars="200" w:firstLine="420"/>
    </w:pPr>
    <w:rPr>
      <w:rFonts w:ascii="等线" w:eastAsia="等线" w:hAnsi="等线" w:hint="eastAsia"/>
      <w:sz w:val="21"/>
      <w:szCs w:val="22"/>
    </w:rPr>
  </w:style>
  <w:style w:type="character" w:customStyle="1" w:styleId="goohl3">
    <w:name w:val="goohl3"/>
    <w:basedOn w:val="a4"/>
  </w:style>
  <w:style w:type="character" w:customStyle="1" w:styleId="citationref">
    <w:name w:val="citationref"/>
    <w:basedOn w:val="a4"/>
    <w:qFormat/>
  </w:style>
  <w:style w:type="character" w:customStyle="1" w:styleId="label">
    <w:name w:val="label"/>
    <w:basedOn w:val="a4"/>
    <w:qFormat/>
  </w:style>
  <w:style w:type="character" w:customStyle="1" w:styleId="skip">
    <w:name w:val="skip"/>
    <w:basedOn w:val="a4"/>
  </w:style>
  <w:style w:type="character" w:customStyle="1" w:styleId="mjxassistivemathml">
    <w:name w:val="mjx_assistive_mathml"/>
    <w:basedOn w:val="a4"/>
    <w:qFormat/>
  </w:style>
  <w:style w:type="character" w:customStyle="1" w:styleId="goohl4">
    <w:name w:val="goohl4"/>
    <w:basedOn w:val="a4"/>
  </w:style>
  <w:style w:type="character" w:styleId="afffff7">
    <w:name w:val="Emphasis"/>
    <w:uiPriority w:val="20"/>
    <w:qFormat/>
    <w:rsid w:val="008553FA"/>
    <w:rPr>
      <w:i/>
      <w:iCs/>
    </w:rPr>
  </w:style>
  <w:style w:type="paragraph" w:customStyle="1" w:styleId="src">
    <w:name w:val="src"/>
    <w:basedOn w:val="a2"/>
    <w:rsid w:val="008553FA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fff8">
    <w:name w:val="Unresolved Mention"/>
    <w:basedOn w:val="a4"/>
    <w:uiPriority w:val="99"/>
    <w:semiHidden/>
    <w:unhideWhenUsed/>
    <w:rsid w:val="00B91BB0"/>
    <w:rPr>
      <w:color w:val="605E5C"/>
      <w:shd w:val="clear" w:color="auto" w:fill="E1DFDD"/>
    </w:rPr>
  </w:style>
  <w:style w:type="character" w:customStyle="1" w:styleId="externalref">
    <w:name w:val="externalref"/>
    <w:basedOn w:val="a4"/>
    <w:rsid w:val="00F2260F"/>
  </w:style>
  <w:style w:type="character" w:customStyle="1" w:styleId="refsource">
    <w:name w:val="refsource"/>
    <w:basedOn w:val="a4"/>
    <w:rsid w:val="00F2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>JOS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杜 文峰</cp:lastModifiedBy>
  <cp:revision>6</cp:revision>
  <cp:lastPrinted>2021-04-16T12:10:00Z</cp:lastPrinted>
  <dcterms:created xsi:type="dcterms:W3CDTF">2023-07-06T02:36:00Z</dcterms:created>
  <dcterms:modified xsi:type="dcterms:W3CDTF">2023-07-06T03:00:00Z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86290ED55BC84A95ACFC1E19A4E119B8</vt:lpwstr>
  </property>
  <property fmtid="{D5CDD505-2E9C-101B-9397-08002B2CF9AE}" pid="4" name="GrammarlyDocumentId">
    <vt:lpwstr>edd642c0bc0be726a6d3f060d70750e313d38c3d850b18e234401764a2510478</vt:lpwstr>
  </property>
</Properties>
</file>