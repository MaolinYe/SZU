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04A" w14:textId="461392B3" w:rsidR="001B73FB" w:rsidRPr="005C0104" w:rsidRDefault="006562B7" w:rsidP="006562B7">
      <w:pPr>
        <w:pStyle w:val="afff0"/>
        <w:spacing w:before="0" w:line="0" w:lineRule="atLeast"/>
        <w:jc w:val="center"/>
        <w:rPr>
          <w:sz w:val="32"/>
          <w:szCs w:val="21"/>
        </w:rPr>
      </w:pPr>
      <w:r w:rsidRPr="005C0104">
        <w:rPr>
          <w:rFonts w:hint="eastAsia"/>
          <w:sz w:val="32"/>
          <w:szCs w:val="21"/>
        </w:rPr>
        <w:t>论文题目</w:t>
      </w:r>
    </w:p>
    <w:p w14:paraId="7C9A9EB1" w14:textId="342027C8" w:rsidR="001B73FB" w:rsidRPr="006562B7" w:rsidRDefault="006562B7" w:rsidP="006562B7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</w:p>
    <w:p w14:paraId="6A6CA6F3" w14:textId="3CBB3308" w:rsidR="001B73FB" w:rsidRPr="005C0104" w:rsidRDefault="006562B7" w:rsidP="00C761AF">
      <w:pPr>
        <w:pStyle w:val="1"/>
        <w:spacing w:before="0" w:after="0"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应用概述</w:t>
      </w:r>
    </w:p>
    <w:p w14:paraId="654D9928" w14:textId="5664AB04" w:rsidR="001B73FB" w:rsidRPr="005C0104" w:rsidRDefault="00DF47DC" w:rsidP="00C761AF">
      <w:pPr>
        <w:spacing w:line="360" w:lineRule="auto"/>
        <w:ind w:firstLine="420"/>
        <w:rPr>
          <w:rFonts w:eastAsia="楷体" w:hAnsi="楷体"/>
          <w:snapToGrid w:val="0"/>
          <w:sz w:val="21"/>
          <w:szCs w:val="24"/>
        </w:rPr>
      </w:pPr>
      <w:r w:rsidRPr="005C0104">
        <w:rPr>
          <w:rFonts w:hint="eastAsia"/>
          <w:sz w:val="21"/>
          <w:szCs w:val="22"/>
        </w:rPr>
        <w:t>正文描述</w:t>
      </w:r>
    </w:p>
    <w:p w14:paraId="6CF98E69" w14:textId="1ED794E1" w:rsidR="001B73FB" w:rsidRPr="005C0104" w:rsidRDefault="00DF47DC" w:rsidP="00C761AF">
      <w:pPr>
        <w:pStyle w:val="21"/>
        <w:spacing w:before="71" w:after="71" w:line="360" w:lineRule="auto"/>
        <w:rPr>
          <w:spacing w:val="2"/>
          <w:sz w:val="21"/>
          <w:szCs w:val="22"/>
        </w:rPr>
      </w:pPr>
      <w:r w:rsidRPr="005C0104">
        <w:rPr>
          <w:rFonts w:hint="eastAsia"/>
          <w:sz w:val="21"/>
          <w:szCs w:val="22"/>
        </w:rPr>
        <w:t>二级标题（如有必要可添加二级标题</w:t>
      </w:r>
      <w:r w:rsidR="006D4D00" w:rsidRPr="005C0104">
        <w:rPr>
          <w:rFonts w:hint="eastAsia"/>
          <w:sz w:val="21"/>
          <w:szCs w:val="22"/>
        </w:rPr>
        <w:t>，后续章节也是</w:t>
      </w:r>
      <w:r w:rsidRPr="005C0104">
        <w:rPr>
          <w:rFonts w:hint="eastAsia"/>
          <w:sz w:val="21"/>
          <w:szCs w:val="22"/>
        </w:rPr>
        <w:t>）</w:t>
      </w:r>
    </w:p>
    <w:p w14:paraId="2EB166BE" w14:textId="77777777" w:rsidR="00DF47DC" w:rsidRPr="005C0104" w:rsidRDefault="00DF47DC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7797F951" w14:textId="66BE5C29" w:rsidR="001B73FB" w:rsidRPr="005C0104" w:rsidRDefault="00DF47DC" w:rsidP="00C761AF">
      <w:pPr>
        <w:pStyle w:val="31"/>
        <w:spacing w:line="360" w:lineRule="auto"/>
        <w:rPr>
          <w:rFonts w:eastAsia="黑体"/>
          <w:kern w:val="0"/>
          <w:sz w:val="21"/>
          <w:szCs w:val="22"/>
        </w:rPr>
      </w:pPr>
      <w:r w:rsidRPr="005C0104">
        <w:rPr>
          <w:rFonts w:eastAsia="黑体" w:hint="eastAsia"/>
          <w:kern w:val="0"/>
          <w:sz w:val="21"/>
          <w:szCs w:val="22"/>
        </w:rPr>
        <w:t>三级标题（如有必要可添加三级标题）</w:t>
      </w:r>
    </w:p>
    <w:p w14:paraId="3291C947" w14:textId="77777777" w:rsidR="006D4D00" w:rsidRPr="005C0104" w:rsidRDefault="006D4D00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54A13D65" w14:textId="1D3E6832" w:rsidR="006562B7" w:rsidRPr="005C0104" w:rsidRDefault="006562B7" w:rsidP="00C761AF">
      <w:pPr>
        <w:pStyle w:val="1"/>
        <w:spacing w:before="0" w:after="0" w:line="360" w:lineRule="auto"/>
        <w:rPr>
          <w:sz w:val="24"/>
          <w:szCs w:val="22"/>
        </w:rPr>
      </w:pPr>
      <w:r w:rsidRPr="005C0104">
        <w:rPr>
          <w:sz w:val="24"/>
          <w:szCs w:val="22"/>
        </w:rPr>
        <w:t>涉及的科学技术问题</w:t>
      </w:r>
    </w:p>
    <w:p w14:paraId="74660522" w14:textId="77777777" w:rsidR="00DF47DC" w:rsidRPr="005C0104" w:rsidRDefault="00DF47DC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4769C0F9" w14:textId="0A61B2CC" w:rsidR="001B73FB" w:rsidRPr="009F345B" w:rsidRDefault="003E2D2A" w:rsidP="00C761AF">
      <w:pPr>
        <w:pStyle w:val="a3"/>
        <w:overflowPunct/>
        <w:spacing w:beforeLines="50" w:before="142" w:afterLines="50" w:after="142" w:line="36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 w:rsidRPr="009F345B">
        <w:rPr>
          <w:rFonts w:ascii="黑体" w:eastAsia="黑体" w:hAnsi="黑体" w:cs="等线"/>
          <w:sz w:val="21"/>
          <w:szCs w:val="21"/>
          <w:lang w:val="zh-CN"/>
        </w:rPr>
        <w:t>表</w:t>
      </w:r>
      <w:r w:rsidRPr="009F345B">
        <w:rPr>
          <w:b/>
          <w:sz w:val="21"/>
          <w:szCs w:val="21"/>
          <w:lang w:val="zh-CN"/>
        </w:rPr>
        <w:t>1</w:t>
      </w:r>
      <w:r w:rsidRPr="009F345B">
        <w:rPr>
          <w:rFonts w:ascii="黑体" w:eastAsia="黑体" w:hAnsi="黑体"/>
          <w:sz w:val="21"/>
          <w:szCs w:val="21"/>
          <w:lang w:val="zh-CN"/>
        </w:rPr>
        <w:t xml:space="preserve">  </w:t>
      </w:r>
      <w:r w:rsidR="00DF47DC" w:rsidRPr="009F345B">
        <w:rPr>
          <w:rFonts w:hint="eastAsia"/>
          <w:sz w:val="21"/>
          <w:szCs w:val="22"/>
          <w:lang w:val="zh-CN"/>
        </w:rPr>
        <w:t>表格标题</w:t>
      </w:r>
    </w:p>
    <w:tbl>
      <w:tblPr>
        <w:tblW w:w="8861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46"/>
        <w:gridCol w:w="235"/>
        <w:gridCol w:w="372"/>
        <w:gridCol w:w="195"/>
        <w:gridCol w:w="379"/>
        <w:gridCol w:w="188"/>
        <w:gridCol w:w="851"/>
        <w:gridCol w:w="1397"/>
        <w:gridCol w:w="1013"/>
        <w:gridCol w:w="1134"/>
        <w:gridCol w:w="1311"/>
        <w:gridCol w:w="1240"/>
      </w:tblGrid>
      <w:tr w:rsidR="008553FA" w14:paraId="2CDAB12B" w14:textId="77777777" w:rsidTr="00F2260F">
        <w:trPr>
          <w:jc w:val="center"/>
        </w:trPr>
        <w:tc>
          <w:tcPr>
            <w:tcW w:w="781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34A09851" w14:textId="28402154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 w:rsidRPr="008553FA">
              <w:rPr>
                <w:rFonts w:ascii="等线" w:eastAsia="等线" w:hAnsi="宋体" w:cs="等线" w:hint="eastAsia"/>
                <w:sz w:val="15"/>
                <w:szCs w:val="15"/>
              </w:rPr>
              <w:t>参与者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10003A5D" w14:textId="74231A94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73CBBA94" w14:textId="507AF551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年龄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69C1B3D4" w14:textId="4F00A6D8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视力情况</w:t>
            </w:r>
          </w:p>
        </w:tc>
        <w:tc>
          <w:tcPr>
            <w:tcW w:w="1397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471CB3CB" w14:textId="70015438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导致失明的原因</w:t>
            </w:r>
          </w:p>
        </w:tc>
        <w:tc>
          <w:tcPr>
            <w:tcW w:w="1013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332A3C2D" w14:textId="4555CF05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失明的年龄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7653647C" w14:textId="70CC520E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受教育程度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7842D697" w14:textId="3D797A36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职业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6" w:space="0" w:color="auto"/>
              <w:tl2br w:val="nil"/>
              <w:tr2bl w:val="nil"/>
            </w:tcBorders>
          </w:tcPr>
          <w:p w14:paraId="372F4E46" w14:textId="253BC108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是否听力困难</w:t>
            </w:r>
          </w:p>
        </w:tc>
      </w:tr>
      <w:tr w:rsidR="008553FA" w14:paraId="65804A49" w14:textId="77777777" w:rsidTr="00F2260F">
        <w:trPr>
          <w:jc w:val="center"/>
        </w:trPr>
        <w:tc>
          <w:tcPr>
            <w:tcW w:w="546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370A60C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P1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242FABD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53DFAF5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24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4755A55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3BB40E09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</w:tc>
        <w:tc>
          <w:tcPr>
            <w:tcW w:w="1013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058B418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4A5E35E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1B46D8E7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大学生</w:t>
            </w:r>
          </w:p>
        </w:tc>
        <w:tc>
          <w:tcPr>
            <w:tcW w:w="1240" w:type="dxa"/>
            <w:tcBorders>
              <w:top w:val="single" w:sz="6" w:space="0" w:color="auto"/>
              <w:bottom w:val="nil"/>
              <w:tl2br w:val="nil"/>
              <w:tr2bl w:val="nil"/>
            </w:tcBorders>
          </w:tcPr>
          <w:p w14:paraId="07FBE4AC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1E93295D" w14:textId="77777777" w:rsidTr="00F2260F">
        <w:trPr>
          <w:jc w:val="center"/>
        </w:trPr>
        <w:tc>
          <w:tcPr>
            <w:tcW w:w="546" w:type="dxa"/>
            <w:tcBorders>
              <w:top w:val="nil"/>
              <w:tl2br w:val="nil"/>
              <w:tr2bl w:val="nil"/>
            </w:tcBorders>
          </w:tcPr>
          <w:p w14:paraId="05AECE6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P2</w:t>
            </w:r>
          </w:p>
        </w:tc>
        <w:tc>
          <w:tcPr>
            <w:tcW w:w="607" w:type="dxa"/>
            <w:gridSpan w:val="2"/>
            <w:tcBorders>
              <w:top w:val="nil"/>
              <w:tl2br w:val="nil"/>
              <w:tr2bl w:val="nil"/>
            </w:tcBorders>
          </w:tcPr>
          <w:p w14:paraId="1E301C6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op w:val="nil"/>
              <w:tl2br w:val="nil"/>
              <w:tr2bl w:val="nil"/>
            </w:tcBorders>
          </w:tcPr>
          <w:p w14:paraId="36BD977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36</w:t>
            </w:r>
          </w:p>
        </w:tc>
        <w:tc>
          <w:tcPr>
            <w:tcW w:w="1039" w:type="dxa"/>
            <w:gridSpan w:val="2"/>
            <w:tcBorders>
              <w:top w:val="nil"/>
              <w:tl2br w:val="nil"/>
              <w:tr2bl w:val="nil"/>
            </w:tcBorders>
          </w:tcPr>
          <w:p w14:paraId="2268B575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2605FB55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=0.1</w:t>
            </w:r>
          </w:p>
        </w:tc>
        <w:tc>
          <w:tcPr>
            <w:tcW w:w="1397" w:type="dxa"/>
            <w:tcBorders>
              <w:top w:val="nil"/>
              <w:tl2br w:val="nil"/>
              <w:tr2bl w:val="nil"/>
            </w:tcBorders>
          </w:tcPr>
          <w:p w14:paraId="4E87BDB3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视网膜色素变性</w:t>
            </w:r>
          </w:p>
        </w:tc>
        <w:tc>
          <w:tcPr>
            <w:tcW w:w="1013" w:type="dxa"/>
            <w:tcBorders>
              <w:top w:val="nil"/>
              <w:tl2br w:val="nil"/>
              <w:tr2bl w:val="nil"/>
            </w:tcBorders>
          </w:tcPr>
          <w:p w14:paraId="4885635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16</w:t>
            </w:r>
          </w:p>
        </w:tc>
        <w:tc>
          <w:tcPr>
            <w:tcW w:w="1134" w:type="dxa"/>
            <w:tcBorders>
              <w:top w:val="nil"/>
              <w:tl2br w:val="nil"/>
              <w:tr2bl w:val="nil"/>
            </w:tcBorders>
          </w:tcPr>
          <w:p w14:paraId="4041600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高中</w:t>
            </w:r>
          </w:p>
        </w:tc>
        <w:tc>
          <w:tcPr>
            <w:tcW w:w="1311" w:type="dxa"/>
            <w:tcBorders>
              <w:top w:val="nil"/>
              <w:tl2br w:val="nil"/>
              <w:tr2bl w:val="nil"/>
            </w:tcBorders>
          </w:tcPr>
          <w:p w14:paraId="270E5280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proofErr w:type="gramStart"/>
            <w:r>
              <w:rPr>
                <w:rFonts w:ascii="等线" w:eastAsia="等线" w:hAnsi="宋体" w:cs="等线" w:hint="eastAsia"/>
                <w:sz w:val="15"/>
                <w:szCs w:val="15"/>
              </w:rPr>
              <w:t>美妆师</w:t>
            </w:r>
            <w:proofErr w:type="gramEnd"/>
          </w:p>
        </w:tc>
        <w:tc>
          <w:tcPr>
            <w:tcW w:w="1240" w:type="dxa"/>
            <w:tcBorders>
              <w:top w:val="nil"/>
              <w:tl2br w:val="nil"/>
              <w:tr2bl w:val="nil"/>
            </w:tcBorders>
          </w:tcPr>
          <w:p w14:paraId="6B7FBD6F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65BA7FFD" w14:textId="77777777" w:rsidTr="000667F7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0EA686C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P3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258CC69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24ABBAA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45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6B24F8D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046BAF05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=0.2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322614F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视神经萎缩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79FFA39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12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F32EF5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高中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40145AE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盲人按摩师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67EF631F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00224E51" w14:textId="77777777" w:rsidTr="000667F7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3ECD040C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P4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5A2112D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41DD34E0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33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5E423CA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bookmarkStart w:id="0" w:name="OLE_LINK3"/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  <w:bookmarkEnd w:id="0"/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2E1CE2B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2532C52D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9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27C30D6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00E5781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无障碍工程师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7E3CDE1F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2B73E8E1" w14:textId="77777777" w:rsidTr="000667F7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3F232C9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P5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4372EC1C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女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2AD8C01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58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584D3A7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25C8F5D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白内障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298B462B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25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F0FA108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小学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75A19FB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未就业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5478702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1470B4E5" w14:textId="77777777" w:rsidTr="000667F7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18B9CF9D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P6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2B5E85A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6439A29E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49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12207087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0189987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先天失明</w:t>
            </w: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16AA5077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1EDDB329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小学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3A2EE747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盲人按摩师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346B538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  <w:tr w:rsidR="008553FA" w14:paraId="7F77B145" w14:textId="77777777" w:rsidTr="000667F7">
        <w:trPr>
          <w:jc w:val="center"/>
        </w:trPr>
        <w:tc>
          <w:tcPr>
            <w:tcW w:w="546" w:type="dxa"/>
            <w:tcBorders>
              <w:tl2br w:val="nil"/>
              <w:tr2bl w:val="nil"/>
            </w:tcBorders>
          </w:tcPr>
          <w:p w14:paraId="42D86DEA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P7</w:t>
            </w:r>
          </w:p>
        </w:tc>
        <w:tc>
          <w:tcPr>
            <w:tcW w:w="607" w:type="dxa"/>
            <w:gridSpan w:val="2"/>
            <w:tcBorders>
              <w:tl2br w:val="nil"/>
              <w:tr2bl w:val="nil"/>
            </w:tcBorders>
          </w:tcPr>
          <w:p w14:paraId="03FD70BE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男</w:t>
            </w:r>
          </w:p>
        </w:tc>
        <w:tc>
          <w:tcPr>
            <w:tcW w:w="574" w:type="dxa"/>
            <w:gridSpan w:val="2"/>
            <w:tcBorders>
              <w:tl2br w:val="nil"/>
              <w:tr2bl w:val="nil"/>
            </w:tcBorders>
          </w:tcPr>
          <w:p w14:paraId="2CDAEE7C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27</w:t>
            </w:r>
          </w:p>
        </w:tc>
        <w:tc>
          <w:tcPr>
            <w:tcW w:w="1039" w:type="dxa"/>
            <w:gridSpan w:val="2"/>
            <w:tcBorders>
              <w:tl2br w:val="nil"/>
              <w:tr2bl w:val="nil"/>
            </w:tcBorders>
          </w:tcPr>
          <w:p w14:paraId="65FBCD22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低视力</w:t>
            </w:r>
          </w:p>
          <w:p w14:paraId="07F97323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视敏度</w:t>
            </w:r>
            <w:r>
              <w:rPr>
                <w:rFonts w:ascii="等线" w:eastAsia="等线" w:hAnsi="宋体" w:cs="等线"/>
                <w:sz w:val="15"/>
                <w:szCs w:val="15"/>
              </w:rPr>
              <w:t>=0.2</w:t>
            </w:r>
          </w:p>
        </w:tc>
        <w:tc>
          <w:tcPr>
            <w:tcW w:w="1397" w:type="dxa"/>
            <w:tcBorders>
              <w:tl2br w:val="nil"/>
              <w:tr2bl w:val="nil"/>
            </w:tcBorders>
          </w:tcPr>
          <w:p w14:paraId="07C2BAC5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青光眼</w:t>
            </w:r>
          </w:p>
          <w:p w14:paraId="5483BBC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</w:p>
        </w:tc>
        <w:tc>
          <w:tcPr>
            <w:tcW w:w="1013" w:type="dxa"/>
            <w:tcBorders>
              <w:tl2br w:val="nil"/>
              <w:tr2bl w:val="nil"/>
            </w:tcBorders>
          </w:tcPr>
          <w:p w14:paraId="5CC6D10D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/>
                <w:sz w:val="15"/>
                <w:szCs w:val="15"/>
              </w:rPr>
              <w:t>9</w:t>
            </w:r>
          </w:p>
        </w:tc>
        <w:tc>
          <w:tcPr>
            <w:tcW w:w="1134" w:type="dxa"/>
            <w:tcBorders>
              <w:tl2br w:val="nil"/>
              <w:tr2bl w:val="nil"/>
            </w:tcBorders>
          </w:tcPr>
          <w:p w14:paraId="524EB5D1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大学</w:t>
            </w:r>
          </w:p>
        </w:tc>
        <w:tc>
          <w:tcPr>
            <w:tcW w:w="1311" w:type="dxa"/>
            <w:tcBorders>
              <w:tl2br w:val="nil"/>
              <w:tr2bl w:val="nil"/>
            </w:tcBorders>
          </w:tcPr>
          <w:p w14:paraId="30A1E174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音乐从业者</w:t>
            </w:r>
          </w:p>
        </w:tc>
        <w:tc>
          <w:tcPr>
            <w:tcW w:w="1240" w:type="dxa"/>
            <w:tcBorders>
              <w:tl2br w:val="nil"/>
              <w:tr2bl w:val="nil"/>
            </w:tcBorders>
          </w:tcPr>
          <w:p w14:paraId="4D52E067" w14:textId="77777777" w:rsidR="008553FA" w:rsidRDefault="008553FA" w:rsidP="00C761AF">
            <w:pPr>
              <w:pStyle w:val="a3"/>
              <w:overflowPunct/>
              <w:ind w:firstLineChars="0" w:firstLine="0"/>
              <w:jc w:val="center"/>
              <w:rPr>
                <w:rFonts w:ascii="等线" w:eastAsia="等线" w:hAnsi="宋体" w:cs="等线"/>
                <w:sz w:val="15"/>
                <w:szCs w:val="15"/>
              </w:rPr>
            </w:pPr>
            <w:r>
              <w:rPr>
                <w:rFonts w:ascii="等线" w:eastAsia="等线" w:hAnsi="宋体" w:cs="等线" w:hint="eastAsia"/>
                <w:sz w:val="15"/>
                <w:szCs w:val="15"/>
              </w:rPr>
              <w:t>无</w:t>
            </w:r>
          </w:p>
        </w:tc>
      </w:tr>
    </w:tbl>
    <w:p w14:paraId="7097B7CC" w14:textId="7A06AFDF" w:rsidR="001B73FB" w:rsidRDefault="00571080" w:rsidP="00C761AF">
      <w:pPr>
        <w:pStyle w:val="a3"/>
        <w:spacing w:line="360" w:lineRule="auto"/>
        <w:ind w:firstLine="372"/>
        <w:jc w:val="center"/>
      </w:pPr>
      <w:r>
        <w:rPr>
          <w:rFonts w:hint="eastAsia"/>
        </w:rPr>
        <w:t>W</w:t>
      </w:r>
      <w:r w:rsidR="003E2D2A">
        <w:rPr>
          <w:rFonts w:hint="eastAsia"/>
          <w:noProof/>
        </w:rPr>
        <w:drawing>
          <wp:inline distT="0" distB="0" distL="114300" distR="114300" wp14:anchorId="3C2EB9E6" wp14:editId="679E76E2">
            <wp:extent cx="2508250" cy="1711960"/>
            <wp:effectExtent l="0" t="0" r="6350" b="2540"/>
            <wp:docPr id="33" name="图片 14" descr="16408814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16408814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0A65" w14:textId="0E3338DA" w:rsidR="001B73FB" w:rsidRPr="009F345B" w:rsidRDefault="003E2D2A" w:rsidP="00C761AF">
      <w:pPr>
        <w:pStyle w:val="a3"/>
        <w:overflowPunct/>
        <w:spacing w:beforeLines="50" w:before="142" w:afterLines="50" w:after="142" w:line="360" w:lineRule="auto"/>
        <w:ind w:firstLineChars="0" w:firstLine="0"/>
        <w:jc w:val="center"/>
        <w:rPr>
          <w:sz w:val="21"/>
          <w:szCs w:val="22"/>
        </w:rPr>
      </w:pPr>
      <w:r w:rsidRPr="009F345B">
        <w:rPr>
          <w:rFonts w:ascii="黑体" w:eastAsia="黑体" w:hAnsi="黑体" w:cs="等线"/>
          <w:sz w:val="21"/>
          <w:szCs w:val="21"/>
          <w:lang w:val="zh-CN"/>
        </w:rPr>
        <w:t>图</w:t>
      </w:r>
      <w:r w:rsidRPr="009F345B">
        <w:rPr>
          <w:rFonts w:hint="eastAsia"/>
          <w:b/>
          <w:sz w:val="21"/>
          <w:szCs w:val="21"/>
          <w:lang w:val="zh-CN"/>
        </w:rPr>
        <w:t>1</w:t>
      </w:r>
      <w:r w:rsidRPr="009F345B">
        <w:rPr>
          <w:rFonts w:hAnsi="宋体"/>
          <w:sz w:val="21"/>
          <w:szCs w:val="21"/>
        </w:rPr>
        <w:t xml:space="preserve"> </w:t>
      </w:r>
      <w:r w:rsidRPr="009F345B">
        <w:rPr>
          <w:rFonts w:hAnsi="宋体" w:hint="eastAsia"/>
          <w:sz w:val="21"/>
          <w:szCs w:val="21"/>
        </w:rPr>
        <w:t xml:space="preserve"> </w:t>
      </w:r>
      <w:r w:rsidR="00DF47DC" w:rsidRPr="009F345B">
        <w:rPr>
          <w:rFonts w:hAnsi="宋体" w:hint="eastAsia"/>
          <w:sz w:val="21"/>
          <w:szCs w:val="21"/>
        </w:rPr>
        <w:t>图片的标题</w:t>
      </w:r>
    </w:p>
    <w:p w14:paraId="3E128B40" w14:textId="15C3EEB4" w:rsidR="006562B7" w:rsidRPr="005C0104" w:rsidRDefault="006562B7" w:rsidP="00C761AF">
      <w:pPr>
        <w:pStyle w:val="1"/>
        <w:spacing w:line="360" w:lineRule="auto"/>
        <w:rPr>
          <w:sz w:val="24"/>
          <w:szCs w:val="22"/>
        </w:rPr>
      </w:pPr>
      <w:r w:rsidRPr="005C0104">
        <w:rPr>
          <w:sz w:val="24"/>
          <w:szCs w:val="22"/>
        </w:rPr>
        <w:lastRenderedPageBreak/>
        <w:t>相关技术分析及国内外研究现状</w:t>
      </w:r>
    </w:p>
    <w:p w14:paraId="3CA14C51" w14:textId="0B826280" w:rsidR="006D4D00" w:rsidRPr="005C0104" w:rsidRDefault="006D4D00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08059539" w14:textId="63536C00" w:rsidR="001B73FB" w:rsidRPr="005C0104" w:rsidRDefault="003E2D2A" w:rsidP="00C761AF">
      <w:pPr>
        <w:pStyle w:val="1"/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系统</w:t>
      </w:r>
      <w:r w:rsidR="00DF47DC" w:rsidRPr="005C0104">
        <w:rPr>
          <w:rFonts w:hint="eastAsia"/>
          <w:sz w:val="24"/>
          <w:szCs w:val="22"/>
        </w:rPr>
        <w:t>建模</w:t>
      </w:r>
    </w:p>
    <w:p w14:paraId="1AD8B5FD" w14:textId="1C33687E" w:rsidR="00DF47DC" w:rsidRPr="005C0104" w:rsidRDefault="006D4D00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1E84B4BD" w14:textId="7904E895" w:rsidR="001B73FB" w:rsidRPr="005C0104" w:rsidRDefault="00DF47DC" w:rsidP="00C761AF">
      <w:pPr>
        <w:pStyle w:val="1"/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算法设计</w:t>
      </w:r>
    </w:p>
    <w:p w14:paraId="53F4C984" w14:textId="4A15B29A" w:rsidR="005D3F6E" w:rsidRPr="005C0104" w:rsidRDefault="006D4D00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7F222E0B" w14:textId="77777777" w:rsidR="00DF47DC" w:rsidRPr="005C0104" w:rsidRDefault="00DF47DC" w:rsidP="00C761AF">
      <w:pPr>
        <w:pStyle w:val="1"/>
        <w:spacing w:line="360" w:lineRule="auto"/>
        <w:rPr>
          <w:sz w:val="24"/>
          <w:szCs w:val="22"/>
        </w:rPr>
      </w:pPr>
      <w:r w:rsidRPr="005C0104">
        <w:rPr>
          <w:sz w:val="24"/>
          <w:szCs w:val="22"/>
        </w:rPr>
        <w:t>数据及实验结果分析</w:t>
      </w:r>
    </w:p>
    <w:p w14:paraId="5EEB6F31" w14:textId="1E87BFF6" w:rsidR="00DF47DC" w:rsidRPr="005C0104" w:rsidRDefault="00DF47DC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543B39B8" w14:textId="375EF910" w:rsidR="00DF47DC" w:rsidRPr="005C0104" w:rsidRDefault="00DF47DC" w:rsidP="00C761AF">
      <w:pPr>
        <w:pStyle w:val="1"/>
        <w:spacing w:line="360" w:lineRule="auto"/>
        <w:rPr>
          <w:sz w:val="24"/>
          <w:szCs w:val="22"/>
        </w:rPr>
      </w:pPr>
      <w:r w:rsidRPr="005C0104">
        <w:rPr>
          <w:sz w:val="24"/>
          <w:szCs w:val="22"/>
        </w:rPr>
        <w:t>总结</w:t>
      </w:r>
      <w:r w:rsidRPr="005C0104">
        <w:rPr>
          <w:rFonts w:hint="eastAsia"/>
          <w:sz w:val="24"/>
          <w:szCs w:val="22"/>
        </w:rPr>
        <w:t>与展望</w:t>
      </w:r>
    </w:p>
    <w:p w14:paraId="1E42A598" w14:textId="6318F9F5" w:rsidR="001B73FB" w:rsidRPr="005C0104" w:rsidRDefault="00DF47DC" w:rsidP="00C761AF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7DD76BEA" w14:textId="02FE82BF" w:rsidR="001B73FB" w:rsidRPr="005C0104" w:rsidRDefault="00DF47DC" w:rsidP="00C761AF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参考文献</w:t>
      </w:r>
      <w:r w:rsidR="003E2D2A" w:rsidRPr="005C0104">
        <w:rPr>
          <w:sz w:val="24"/>
          <w:szCs w:val="22"/>
        </w:rPr>
        <w:t>:</w:t>
      </w:r>
    </w:p>
    <w:p w14:paraId="525C79B7" w14:textId="77777777" w:rsidR="001B73FB" w:rsidRPr="005C0104" w:rsidRDefault="003E2D2A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40B64476" w14:textId="77777777" w:rsidR="001B73FB" w:rsidRPr="005C0104" w:rsidRDefault="003E2D2A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2B6D3AAF" w14:textId="77777777" w:rsidR="001B73FB" w:rsidRPr="005C0104" w:rsidRDefault="003E2D2A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p w14:paraId="616DD917" w14:textId="77777777" w:rsidR="00005C5D" w:rsidRDefault="00005C5D">
      <w:pPr>
        <w:pStyle w:val="Textof0"/>
        <w:spacing w:line="20" w:lineRule="exact"/>
        <w:ind w:left="0" w:firstLineChars="0" w:firstLine="0"/>
      </w:pPr>
    </w:p>
    <w:sectPr w:rsidR="0000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2204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B22F" w14:textId="77777777" w:rsidR="00B543A3" w:rsidRDefault="00B543A3">
      <w:r>
        <w:separator/>
      </w:r>
    </w:p>
  </w:endnote>
  <w:endnote w:type="continuationSeparator" w:id="0">
    <w:p w14:paraId="21CA6303" w14:textId="77777777" w:rsidR="00B543A3" w:rsidRDefault="00B5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UI Symbol"/>
    <w:charset w:val="02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AED2" w14:textId="77777777" w:rsidR="001B73FB" w:rsidRDefault="001B73FB">
    <w:pPr>
      <w:pStyle w:val="aff8"/>
      <w:framePr w:wrap="around" w:vAnchor="text" w:hAnchor="margin" w:xAlign="right" w:y="1"/>
    </w:pPr>
  </w:p>
  <w:p w14:paraId="612694F0" w14:textId="77777777" w:rsidR="001B73FB" w:rsidRDefault="001B73FB">
    <w:pPr>
      <w:pStyle w:val="af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46D4" w14:textId="77777777" w:rsidR="001B73FB" w:rsidRDefault="001B73FB">
    <w:pPr>
      <w:pStyle w:val="aff8"/>
      <w:framePr w:wrap="around" w:vAnchor="text" w:hAnchor="margin" w:xAlign="right" w:y="1"/>
    </w:pPr>
  </w:p>
  <w:p w14:paraId="260112B3" w14:textId="77777777" w:rsidR="001B73FB" w:rsidRDefault="001B73FB">
    <w:pPr>
      <w:pStyle w:val="aff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772A" w14:textId="77777777" w:rsidR="001B73FB" w:rsidRDefault="001B73FB">
    <w:pPr>
      <w:pStyle w:val="aff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29E2" w14:textId="77777777" w:rsidR="00B543A3" w:rsidRDefault="00B543A3">
      <w:r>
        <w:separator/>
      </w:r>
    </w:p>
  </w:footnote>
  <w:footnote w:type="continuationSeparator" w:id="0">
    <w:p w14:paraId="2DBB6F9A" w14:textId="77777777" w:rsidR="00B543A3" w:rsidRDefault="00B54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C23F" w14:textId="77777777" w:rsidR="00B25A5D" w:rsidRDefault="00B25A5D" w:rsidP="00B25A5D">
    <w:pPr>
      <w:pStyle w:val="affb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9302" w14:textId="77777777" w:rsidR="00B25A5D" w:rsidRDefault="00B25A5D" w:rsidP="00B25A5D">
    <w:pPr>
      <w:pStyle w:val="aff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FFAE" w14:textId="77777777" w:rsidR="00B25A5D" w:rsidRDefault="00B25A5D" w:rsidP="00B25A5D">
    <w:pPr>
      <w:pStyle w:val="aff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064C7E"/>
    <w:multiLevelType w:val="multilevel"/>
    <w:tmpl w:val="77B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905BA"/>
    <w:multiLevelType w:val="hybridMultilevel"/>
    <w:tmpl w:val="4C5E2B42"/>
    <w:lvl w:ilvl="0" w:tplc="09C2BF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7B018AA"/>
    <w:multiLevelType w:val="hybridMultilevel"/>
    <w:tmpl w:val="FA426F1E"/>
    <w:lvl w:ilvl="0" w:tplc="BD2487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387141"/>
    <w:multiLevelType w:val="hybridMultilevel"/>
    <w:tmpl w:val="9622358E"/>
    <w:lvl w:ilvl="0" w:tplc="892E47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9AA4A27"/>
    <w:multiLevelType w:val="hybridMultilevel"/>
    <w:tmpl w:val="4738C1C6"/>
    <w:lvl w:ilvl="0" w:tplc="2742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3B320D"/>
    <w:multiLevelType w:val="hybridMultilevel"/>
    <w:tmpl w:val="84D45A5C"/>
    <w:lvl w:ilvl="0" w:tplc="D6449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CF016C"/>
    <w:multiLevelType w:val="hybridMultilevel"/>
    <w:tmpl w:val="96FE0E48"/>
    <w:lvl w:ilvl="0" w:tplc="345E4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2061"/>
        </w:tabs>
        <w:ind w:left="1701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4FF128B7"/>
    <w:multiLevelType w:val="hybridMultilevel"/>
    <w:tmpl w:val="0D76D1CC"/>
    <w:lvl w:ilvl="0" w:tplc="07BE69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345FB"/>
    <w:multiLevelType w:val="multilevel"/>
    <w:tmpl w:val="59C345FB"/>
    <w:lvl w:ilvl="0">
      <w:start w:val="1"/>
      <w:numFmt w:val="decimal"/>
      <w:pStyle w:val="references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664B0F7A"/>
    <w:multiLevelType w:val="multilevel"/>
    <w:tmpl w:val="664B0F7A"/>
    <w:lvl w:ilvl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>
      <w:start w:val="1"/>
      <w:numFmt w:val="lowerLetter"/>
      <w:pStyle w:val="a1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B3EA7C5"/>
    <w:multiLevelType w:val="singleLevel"/>
    <w:tmpl w:val="7B3EA7C5"/>
    <w:lvl w:ilvl="0">
      <w:start w:val="1"/>
      <w:numFmt w:val="decimal"/>
      <w:suff w:val="space"/>
      <w:lvlText w:val="(%1)"/>
      <w:lvlJc w:val="left"/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0"/>
  </w:num>
  <w:num w:numId="13">
    <w:abstractNumId w:val="21"/>
  </w:num>
  <w:num w:numId="14">
    <w:abstractNumId w:val="19"/>
  </w:num>
  <w:num w:numId="15">
    <w:abstractNumId w:val="22"/>
  </w:num>
  <w:num w:numId="16">
    <w:abstractNumId w:val="23"/>
  </w:num>
  <w:num w:numId="17">
    <w:abstractNumId w:val="15"/>
  </w:num>
  <w:num w:numId="18">
    <w:abstractNumId w:val="10"/>
  </w:num>
  <w:num w:numId="19">
    <w:abstractNumId w:val="13"/>
  </w:num>
  <w:num w:numId="20">
    <w:abstractNumId w:val="18"/>
  </w:num>
  <w:num w:numId="21">
    <w:abstractNumId w:val="17"/>
  </w:num>
  <w:num w:numId="22">
    <w:abstractNumId w:val="17"/>
  </w:num>
  <w:num w:numId="23">
    <w:abstractNumId w:val="12"/>
  </w:num>
  <w:num w:numId="24">
    <w:abstractNumId w:val="16"/>
  </w:num>
  <w:num w:numId="25">
    <w:abstractNumId w:val="1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4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5C5D"/>
    <w:rsid w:val="0001185C"/>
    <w:rsid w:val="0001498D"/>
    <w:rsid w:val="00015327"/>
    <w:rsid w:val="00021C9D"/>
    <w:rsid w:val="00023590"/>
    <w:rsid w:val="00026BEF"/>
    <w:rsid w:val="00033BA1"/>
    <w:rsid w:val="0003629A"/>
    <w:rsid w:val="000364A5"/>
    <w:rsid w:val="00036E35"/>
    <w:rsid w:val="00036F9A"/>
    <w:rsid w:val="00045713"/>
    <w:rsid w:val="00047E97"/>
    <w:rsid w:val="00050646"/>
    <w:rsid w:val="00061A2C"/>
    <w:rsid w:val="00064A8F"/>
    <w:rsid w:val="00065BD6"/>
    <w:rsid w:val="00065F49"/>
    <w:rsid w:val="000667F7"/>
    <w:rsid w:val="00066BD1"/>
    <w:rsid w:val="00067B8F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A0192"/>
    <w:rsid w:val="000A0A83"/>
    <w:rsid w:val="000A104F"/>
    <w:rsid w:val="000A1246"/>
    <w:rsid w:val="000A17D2"/>
    <w:rsid w:val="000A3A12"/>
    <w:rsid w:val="000B58F6"/>
    <w:rsid w:val="000B7EF7"/>
    <w:rsid w:val="000C208D"/>
    <w:rsid w:val="000C2AFE"/>
    <w:rsid w:val="000C44D2"/>
    <w:rsid w:val="000C53CB"/>
    <w:rsid w:val="000C5E38"/>
    <w:rsid w:val="000C672D"/>
    <w:rsid w:val="000D1D75"/>
    <w:rsid w:val="000D1F2A"/>
    <w:rsid w:val="000D3D6D"/>
    <w:rsid w:val="000D41BF"/>
    <w:rsid w:val="000D65D7"/>
    <w:rsid w:val="000E490E"/>
    <w:rsid w:val="000F2CD9"/>
    <w:rsid w:val="000F3119"/>
    <w:rsid w:val="000F42A8"/>
    <w:rsid w:val="000F4972"/>
    <w:rsid w:val="000F51F3"/>
    <w:rsid w:val="000F6899"/>
    <w:rsid w:val="000F6A25"/>
    <w:rsid w:val="00101ADE"/>
    <w:rsid w:val="00101BD1"/>
    <w:rsid w:val="00102790"/>
    <w:rsid w:val="0010471A"/>
    <w:rsid w:val="00104B5B"/>
    <w:rsid w:val="0010694D"/>
    <w:rsid w:val="001111B8"/>
    <w:rsid w:val="001127ED"/>
    <w:rsid w:val="00112FE1"/>
    <w:rsid w:val="001176F3"/>
    <w:rsid w:val="00117968"/>
    <w:rsid w:val="00117974"/>
    <w:rsid w:val="00120282"/>
    <w:rsid w:val="00122502"/>
    <w:rsid w:val="00131E07"/>
    <w:rsid w:val="00132E39"/>
    <w:rsid w:val="001474EB"/>
    <w:rsid w:val="00150330"/>
    <w:rsid w:val="00150B12"/>
    <w:rsid w:val="00150F42"/>
    <w:rsid w:val="001520FA"/>
    <w:rsid w:val="001547E9"/>
    <w:rsid w:val="001550B8"/>
    <w:rsid w:val="00155D05"/>
    <w:rsid w:val="00160852"/>
    <w:rsid w:val="00160C2F"/>
    <w:rsid w:val="0016617F"/>
    <w:rsid w:val="001800FC"/>
    <w:rsid w:val="00181AF7"/>
    <w:rsid w:val="001849FD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2F3C"/>
    <w:rsid w:val="001A3249"/>
    <w:rsid w:val="001A3AAB"/>
    <w:rsid w:val="001A46B9"/>
    <w:rsid w:val="001A46CC"/>
    <w:rsid w:val="001A71DA"/>
    <w:rsid w:val="001B01C3"/>
    <w:rsid w:val="001B445B"/>
    <w:rsid w:val="001B52C6"/>
    <w:rsid w:val="001B728B"/>
    <w:rsid w:val="001B73FB"/>
    <w:rsid w:val="001B78A9"/>
    <w:rsid w:val="001C044E"/>
    <w:rsid w:val="001C0AD6"/>
    <w:rsid w:val="001C5A63"/>
    <w:rsid w:val="001C5C33"/>
    <w:rsid w:val="001C612F"/>
    <w:rsid w:val="001C64E9"/>
    <w:rsid w:val="001D37A4"/>
    <w:rsid w:val="001D5568"/>
    <w:rsid w:val="001E299F"/>
    <w:rsid w:val="001E2E22"/>
    <w:rsid w:val="001E4A2E"/>
    <w:rsid w:val="001E5EA5"/>
    <w:rsid w:val="001E6FFA"/>
    <w:rsid w:val="001F15F7"/>
    <w:rsid w:val="001F22D5"/>
    <w:rsid w:val="001F5A63"/>
    <w:rsid w:val="00200600"/>
    <w:rsid w:val="00211833"/>
    <w:rsid w:val="00211A1E"/>
    <w:rsid w:val="00216403"/>
    <w:rsid w:val="002176EC"/>
    <w:rsid w:val="00217E11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52EC1"/>
    <w:rsid w:val="00253E70"/>
    <w:rsid w:val="00255F94"/>
    <w:rsid w:val="00266A47"/>
    <w:rsid w:val="00266E20"/>
    <w:rsid w:val="00270C6C"/>
    <w:rsid w:val="0027227B"/>
    <w:rsid w:val="00277840"/>
    <w:rsid w:val="00283E7C"/>
    <w:rsid w:val="00284E90"/>
    <w:rsid w:val="0028632C"/>
    <w:rsid w:val="00292E63"/>
    <w:rsid w:val="00294301"/>
    <w:rsid w:val="00294B74"/>
    <w:rsid w:val="00294C95"/>
    <w:rsid w:val="00296B0D"/>
    <w:rsid w:val="002A00F0"/>
    <w:rsid w:val="002A52DC"/>
    <w:rsid w:val="002B25F6"/>
    <w:rsid w:val="002B4486"/>
    <w:rsid w:val="002C00B5"/>
    <w:rsid w:val="002C1A38"/>
    <w:rsid w:val="002C3499"/>
    <w:rsid w:val="002D2A95"/>
    <w:rsid w:val="002D2AE9"/>
    <w:rsid w:val="002D6136"/>
    <w:rsid w:val="002E3ABF"/>
    <w:rsid w:val="002E540D"/>
    <w:rsid w:val="002E6E7F"/>
    <w:rsid w:val="002F308E"/>
    <w:rsid w:val="002F333C"/>
    <w:rsid w:val="002F50C9"/>
    <w:rsid w:val="002F53A9"/>
    <w:rsid w:val="002F64F6"/>
    <w:rsid w:val="003019A6"/>
    <w:rsid w:val="00301DC1"/>
    <w:rsid w:val="00302680"/>
    <w:rsid w:val="0030317F"/>
    <w:rsid w:val="00303D15"/>
    <w:rsid w:val="0031400A"/>
    <w:rsid w:val="00314A5C"/>
    <w:rsid w:val="0032134A"/>
    <w:rsid w:val="00324949"/>
    <w:rsid w:val="00325BBE"/>
    <w:rsid w:val="00335BC8"/>
    <w:rsid w:val="00335C47"/>
    <w:rsid w:val="00340FCB"/>
    <w:rsid w:val="003438D7"/>
    <w:rsid w:val="0035073D"/>
    <w:rsid w:val="0035549C"/>
    <w:rsid w:val="003603B1"/>
    <w:rsid w:val="00366472"/>
    <w:rsid w:val="00374741"/>
    <w:rsid w:val="003810AD"/>
    <w:rsid w:val="00385762"/>
    <w:rsid w:val="00386676"/>
    <w:rsid w:val="00391E75"/>
    <w:rsid w:val="003920D4"/>
    <w:rsid w:val="00397397"/>
    <w:rsid w:val="003973D2"/>
    <w:rsid w:val="00397CA8"/>
    <w:rsid w:val="003A295D"/>
    <w:rsid w:val="003A2C47"/>
    <w:rsid w:val="003A2D21"/>
    <w:rsid w:val="003A556C"/>
    <w:rsid w:val="003A7B87"/>
    <w:rsid w:val="003B5EE3"/>
    <w:rsid w:val="003B698F"/>
    <w:rsid w:val="003C2673"/>
    <w:rsid w:val="003C33BA"/>
    <w:rsid w:val="003C416F"/>
    <w:rsid w:val="003D13E0"/>
    <w:rsid w:val="003E2D2A"/>
    <w:rsid w:val="003E4B84"/>
    <w:rsid w:val="003E7642"/>
    <w:rsid w:val="003F0A85"/>
    <w:rsid w:val="003F5B69"/>
    <w:rsid w:val="003F6D0D"/>
    <w:rsid w:val="004012A0"/>
    <w:rsid w:val="004032D1"/>
    <w:rsid w:val="00404674"/>
    <w:rsid w:val="00405D63"/>
    <w:rsid w:val="00411CA3"/>
    <w:rsid w:val="00415EA6"/>
    <w:rsid w:val="00420259"/>
    <w:rsid w:val="00421C12"/>
    <w:rsid w:val="00421F80"/>
    <w:rsid w:val="004251A6"/>
    <w:rsid w:val="00426522"/>
    <w:rsid w:val="00427755"/>
    <w:rsid w:val="00431B99"/>
    <w:rsid w:val="0043444D"/>
    <w:rsid w:val="00444C17"/>
    <w:rsid w:val="0044623D"/>
    <w:rsid w:val="00447F40"/>
    <w:rsid w:val="004534AE"/>
    <w:rsid w:val="00454211"/>
    <w:rsid w:val="0045442D"/>
    <w:rsid w:val="00454D6E"/>
    <w:rsid w:val="00455CE9"/>
    <w:rsid w:val="00461B2F"/>
    <w:rsid w:val="004668FA"/>
    <w:rsid w:val="0046777D"/>
    <w:rsid w:val="004700D3"/>
    <w:rsid w:val="00471455"/>
    <w:rsid w:val="004744A6"/>
    <w:rsid w:val="00475D8A"/>
    <w:rsid w:val="004803E1"/>
    <w:rsid w:val="004809D5"/>
    <w:rsid w:val="004824B0"/>
    <w:rsid w:val="00482EA3"/>
    <w:rsid w:val="00483D8F"/>
    <w:rsid w:val="004872E2"/>
    <w:rsid w:val="004912A7"/>
    <w:rsid w:val="00492387"/>
    <w:rsid w:val="004932C4"/>
    <w:rsid w:val="0049540B"/>
    <w:rsid w:val="00496AE0"/>
    <w:rsid w:val="004A0714"/>
    <w:rsid w:val="004A2E2F"/>
    <w:rsid w:val="004A7FF0"/>
    <w:rsid w:val="004C0CC6"/>
    <w:rsid w:val="004C27D1"/>
    <w:rsid w:val="004D028C"/>
    <w:rsid w:val="004D1703"/>
    <w:rsid w:val="004D1ECE"/>
    <w:rsid w:val="004D20C1"/>
    <w:rsid w:val="004D3CA9"/>
    <w:rsid w:val="004D3E95"/>
    <w:rsid w:val="004D47DF"/>
    <w:rsid w:val="004D76C7"/>
    <w:rsid w:val="004E089E"/>
    <w:rsid w:val="004E115D"/>
    <w:rsid w:val="004E172D"/>
    <w:rsid w:val="004E177F"/>
    <w:rsid w:val="004E6810"/>
    <w:rsid w:val="004E7EDA"/>
    <w:rsid w:val="004F09E5"/>
    <w:rsid w:val="004F1499"/>
    <w:rsid w:val="004F45D0"/>
    <w:rsid w:val="004F58F9"/>
    <w:rsid w:val="004F7729"/>
    <w:rsid w:val="00500A6F"/>
    <w:rsid w:val="00501C18"/>
    <w:rsid w:val="0050322C"/>
    <w:rsid w:val="00504C4F"/>
    <w:rsid w:val="00506099"/>
    <w:rsid w:val="00507A71"/>
    <w:rsid w:val="00510CB6"/>
    <w:rsid w:val="0051338E"/>
    <w:rsid w:val="00513588"/>
    <w:rsid w:val="005147E1"/>
    <w:rsid w:val="005154A8"/>
    <w:rsid w:val="005279F2"/>
    <w:rsid w:val="00530524"/>
    <w:rsid w:val="0053146D"/>
    <w:rsid w:val="005328CF"/>
    <w:rsid w:val="00532A7F"/>
    <w:rsid w:val="00537C36"/>
    <w:rsid w:val="005416F6"/>
    <w:rsid w:val="00542183"/>
    <w:rsid w:val="00543673"/>
    <w:rsid w:val="00544352"/>
    <w:rsid w:val="0054664B"/>
    <w:rsid w:val="00546A7A"/>
    <w:rsid w:val="00546EA8"/>
    <w:rsid w:val="005545B7"/>
    <w:rsid w:val="0055477C"/>
    <w:rsid w:val="00554C29"/>
    <w:rsid w:val="00555825"/>
    <w:rsid w:val="005560C9"/>
    <w:rsid w:val="005626AF"/>
    <w:rsid w:val="00571080"/>
    <w:rsid w:val="00576AC6"/>
    <w:rsid w:val="005832A5"/>
    <w:rsid w:val="00585277"/>
    <w:rsid w:val="005963F0"/>
    <w:rsid w:val="005A1233"/>
    <w:rsid w:val="005A2270"/>
    <w:rsid w:val="005A25AD"/>
    <w:rsid w:val="005A7B44"/>
    <w:rsid w:val="005B2AA1"/>
    <w:rsid w:val="005B3DC9"/>
    <w:rsid w:val="005B4024"/>
    <w:rsid w:val="005B4FF3"/>
    <w:rsid w:val="005C0104"/>
    <w:rsid w:val="005C1413"/>
    <w:rsid w:val="005C2DA0"/>
    <w:rsid w:val="005C3422"/>
    <w:rsid w:val="005C47E7"/>
    <w:rsid w:val="005C71D8"/>
    <w:rsid w:val="005D3F6E"/>
    <w:rsid w:val="005E12F3"/>
    <w:rsid w:val="005E1AA9"/>
    <w:rsid w:val="005E3F8B"/>
    <w:rsid w:val="005E5701"/>
    <w:rsid w:val="005E634E"/>
    <w:rsid w:val="005F2625"/>
    <w:rsid w:val="005F38D8"/>
    <w:rsid w:val="005F481C"/>
    <w:rsid w:val="005F5110"/>
    <w:rsid w:val="005F5E5D"/>
    <w:rsid w:val="00600399"/>
    <w:rsid w:val="00601AB1"/>
    <w:rsid w:val="00601C72"/>
    <w:rsid w:val="006033BD"/>
    <w:rsid w:val="0060507F"/>
    <w:rsid w:val="006067C9"/>
    <w:rsid w:val="006112B8"/>
    <w:rsid w:val="006142A3"/>
    <w:rsid w:val="0061529D"/>
    <w:rsid w:val="00616D55"/>
    <w:rsid w:val="00616EA5"/>
    <w:rsid w:val="006266DB"/>
    <w:rsid w:val="00627DE8"/>
    <w:rsid w:val="00630D63"/>
    <w:rsid w:val="0063438A"/>
    <w:rsid w:val="0063455D"/>
    <w:rsid w:val="006355C9"/>
    <w:rsid w:val="00635B19"/>
    <w:rsid w:val="00636582"/>
    <w:rsid w:val="00637769"/>
    <w:rsid w:val="0064261C"/>
    <w:rsid w:val="00646C20"/>
    <w:rsid w:val="0064780D"/>
    <w:rsid w:val="0064787A"/>
    <w:rsid w:val="0065022F"/>
    <w:rsid w:val="00650957"/>
    <w:rsid w:val="00651772"/>
    <w:rsid w:val="00653597"/>
    <w:rsid w:val="006556E0"/>
    <w:rsid w:val="006562B7"/>
    <w:rsid w:val="0065693B"/>
    <w:rsid w:val="00666CA5"/>
    <w:rsid w:val="006710DA"/>
    <w:rsid w:val="00672AB2"/>
    <w:rsid w:val="0067442D"/>
    <w:rsid w:val="00677D1A"/>
    <w:rsid w:val="006834E5"/>
    <w:rsid w:val="00685392"/>
    <w:rsid w:val="006857D9"/>
    <w:rsid w:val="0068687F"/>
    <w:rsid w:val="00687672"/>
    <w:rsid w:val="006905E4"/>
    <w:rsid w:val="006956CD"/>
    <w:rsid w:val="006969F5"/>
    <w:rsid w:val="006A30A2"/>
    <w:rsid w:val="006A44E2"/>
    <w:rsid w:val="006A4845"/>
    <w:rsid w:val="006B191E"/>
    <w:rsid w:val="006B3733"/>
    <w:rsid w:val="006B7836"/>
    <w:rsid w:val="006C08D6"/>
    <w:rsid w:val="006C0E0D"/>
    <w:rsid w:val="006C14F0"/>
    <w:rsid w:val="006C3950"/>
    <w:rsid w:val="006C4DFA"/>
    <w:rsid w:val="006C70FF"/>
    <w:rsid w:val="006C7B24"/>
    <w:rsid w:val="006D2D6E"/>
    <w:rsid w:val="006D4D00"/>
    <w:rsid w:val="006E2D71"/>
    <w:rsid w:val="006E3167"/>
    <w:rsid w:val="006E3B4D"/>
    <w:rsid w:val="006E5B51"/>
    <w:rsid w:val="006E5B5E"/>
    <w:rsid w:val="006E7072"/>
    <w:rsid w:val="006F008C"/>
    <w:rsid w:val="006F58D0"/>
    <w:rsid w:val="006F5BE1"/>
    <w:rsid w:val="007006F1"/>
    <w:rsid w:val="00701C13"/>
    <w:rsid w:val="007027CD"/>
    <w:rsid w:val="00703B9C"/>
    <w:rsid w:val="00712D56"/>
    <w:rsid w:val="00713430"/>
    <w:rsid w:val="007162C8"/>
    <w:rsid w:val="00716DCC"/>
    <w:rsid w:val="00717D6A"/>
    <w:rsid w:val="0072158D"/>
    <w:rsid w:val="00722217"/>
    <w:rsid w:val="00722868"/>
    <w:rsid w:val="00723665"/>
    <w:rsid w:val="007313D2"/>
    <w:rsid w:val="007338E8"/>
    <w:rsid w:val="00733CBA"/>
    <w:rsid w:val="00737145"/>
    <w:rsid w:val="00740178"/>
    <w:rsid w:val="0074427A"/>
    <w:rsid w:val="00760346"/>
    <w:rsid w:val="00760616"/>
    <w:rsid w:val="0076205A"/>
    <w:rsid w:val="007636BC"/>
    <w:rsid w:val="00763953"/>
    <w:rsid w:val="007702FF"/>
    <w:rsid w:val="007727B0"/>
    <w:rsid w:val="00773653"/>
    <w:rsid w:val="00774A2E"/>
    <w:rsid w:val="0077657D"/>
    <w:rsid w:val="00777B9E"/>
    <w:rsid w:val="00781B11"/>
    <w:rsid w:val="00782435"/>
    <w:rsid w:val="0078500A"/>
    <w:rsid w:val="00791089"/>
    <w:rsid w:val="00796060"/>
    <w:rsid w:val="007A0828"/>
    <w:rsid w:val="007A25D4"/>
    <w:rsid w:val="007A523E"/>
    <w:rsid w:val="007A5D42"/>
    <w:rsid w:val="007B03EA"/>
    <w:rsid w:val="007B1AAB"/>
    <w:rsid w:val="007B23F9"/>
    <w:rsid w:val="007B296A"/>
    <w:rsid w:val="007B43AF"/>
    <w:rsid w:val="007B5344"/>
    <w:rsid w:val="007C24F9"/>
    <w:rsid w:val="007C2B18"/>
    <w:rsid w:val="007D0C96"/>
    <w:rsid w:val="007D0F85"/>
    <w:rsid w:val="007D1F41"/>
    <w:rsid w:val="007D2C96"/>
    <w:rsid w:val="007D4C31"/>
    <w:rsid w:val="007D4C7F"/>
    <w:rsid w:val="007D5DBC"/>
    <w:rsid w:val="007E32F3"/>
    <w:rsid w:val="007E71FF"/>
    <w:rsid w:val="007E7CAD"/>
    <w:rsid w:val="007F5FF4"/>
    <w:rsid w:val="007F6375"/>
    <w:rsid w:val="00802D53"/>
    <w:rsid w:val="00802EEA"/>
    <w:rsid w:val="0080354B"/>
    <w:rsid w:val="00805171"/>
    <w:rsid w:val="00806D01"/>
    <w:rsid w:val="00807836"/>
    <w:rsid w:val="00811E4C"/>
    <w:rsid w:val="00814A11"/>
    <w:rsid w:val="00814A48"/>
    <w:rsid w:val="00821C44"/>
    <w:rsid w:val="0082427B"/>
    <w:rsid w:val="00826D27"/>
    <w:rsid w:val="0083285E"/>
    <w:rsid w:val="00833C39"/>
    <w:rsid w:val="00835821"/>
    <w:rsid w:val="00841EF2"/>
    <w:rsid w:val="00851724"/>
    <w:rsid w:val="00852EFE"/>
    <w:rsid w:val="008553FA"/>
    <w:rsid w:val="0085719A"/>
    <w:rsid w:val="008574B0"/>
    <w:rsid w:val="0085753E"/>
    <w:rsid w:val="00857FE1"/>
    <w:rsid w:val="008604DA"/>
    <w:rsid w:val="008618B6"/>
    <w:rsid w:val="008637B5"/>
    <w:rsid w:val="00865CE0"/>
    <w:rsid w:val="008747BA"/>
    <w:rsid w:val="00875148"/>
    <w:rsid w:val="00876FF9"/>
    <w:rsid w:val="00877A7C"/>
    <w:rsid w:val="00881BEB"/>
    <w:rsid w:val="00882742"/>
    <w:rsid w:val="0088449D"/>
    <w:rsid w:val="00884DE1"/>
    <w:rsid w:val="00891442"/>
    <w:rsid w:val="008975D1"/>
    <w:rsid w:val="008A3B9D"/>
    <w:rsid w:val="008A57E3"/>
    <w:rsid w:val="008A5D0E"/>
    <w:rsid w:val="008A6136"/>
    <w:rsid w:val="008A6AC0"/>
    <w:rsid w:val="008B6B43"/>
    <w:rsid w:val="008B770E"/>
    <w:rsid w:val="008D0661"/>
    <w:rsid w:val="008E03A3"/>
    <w:rsid w:val="008E2DB0"/>
    <w:rsid w:val="008E2FAF"/>
    <w:rsid w:val="008E4E01"/>
    <w:rsid w:val="008F47F0"/>
    <w:rsid w:val="009024E6"/>
    <w:rsid w:val="00903281"/>
    <w:rsid w:val="009101B1"/>
    <w:rsid w:val="00913326"/>
    <w:rsid w:val="0091372D"/>
    <w:rsid w:val="00913CA2"/>
    <w:rsid w:val="009208B0"/>
    <w:rsid w:val="0092487B"/>
    <w:rsid w:val="00924A09"/>
    <w:rsid w:val="00924EFD"/>
    <w:rsid w:val="00925D79"/>
    <w:rsid w:val="00931825"/>
    <w:rsid w:val="00940784"/>
    <w:rsid w:val="00941EFE"/>
    <w:rsid w:val="009442AB"/>
    <w:rsid w:val="00946F53"/>
    <w:rsid w:val="00947A53"/>
    <w:rsid w:val="00950595"/>
    <w:rsid w:val="009505D5"/>
    <w:rsid w:val="009516D9"/>
    <w:rsid w:val="00951992"/>
    <w:rsid w:val="00953BA8"/>
    <w:rsid w:val="00954145"/>
    <w:rsid w:val="00956FBC"/>
    <w:rsid w:val="009616E6"/>
    <w:rsid w:val="0096295D"/>
    <w:rsid w:val="0096325E"/>
    <w:rsid w:val="00965451"/>
    <w:rsid w:val="00971C46"/>
    <w:rsid w:val="0097368C"/>
    <w:rsid w:val="00973C6E"/>
    <w:rsid w:val="00974F73"/>
    <w:rsid w:val="00975CE3"/>
    <w:rsid w:val="0097629A"/>
    <w:rsid w:val="00990917"/>
    <w:rsid w:val="00992E55"/>
    <w:rsid w:val="00993903"/>
    <w:rsid w:val="009955F8"/>
    <w:rsid w:val="009A1625"/>
    <w:rsid w:val="009A1F20"/>
    <w:rsid w:val="009A2DB6"/>
    <w:rsid w:val="009A3755"/>
    <w:rsid w:val="009A4887"/>
    <w:rsid w:val="009A5425"/>
    <w:rsid w:val="009A59B8"/>
    <w:rsid w:val="009B2B00"/>
    <w:rsid w:val="009B3CDA"/>
    <w:rsid w:val="009B4128"/>
    <w:rsid w:val="009C275C"/>
    <w:rsid w:val="009C395C"/>
    <w:rsid w:val="009C5F69"/>
    <w:rsid w:val="009C6C99"/>
    <w:rsid w:val="009D291C"/>
    <w:rsid w:val="009D4D87"/>
    <w:rsid w:val="009D7185"/>
    <w:rsid w:val="009E5FF3"/>
    <w:rsid w:val="009E6093"/>
    <w:rsid w:val="009F345B"/>
    <w:rsid w:val="009F4E3A"/>
    <w:rsid w:val="009F6B60"/>
    <w:rsid w:val="00A029DF"/>
    <w:rsid w:val="00A056C6"/>
    <w:rsid w:val="00A06665"/>
    <w:rsid w:val="00A07944"/>
    <w:rsid w:val="00A11D5E"/>
    <w:rsid w:val="00A12752"/>
    <w:rsid w:val="00A15B5F"/>
    <w:rsid w:val="00A16225"/>
    <w:rsid w:val="00A16FB2"/>
    <w:rsid w:val="00A213AC"/>
    <w:rsid w:val="00A24A04"/>
    <w:rsid w:val="00A26521"/>
    <w:rsid w:val="00A274C4"/>
    <w:rsid w:val="00A32AFA"/>
    <w:rsid w:val="00A3474E"/>
    <w:rsid w:val="00A35BE4"/>
    <w:rsid w:val="00A37346"/>
    <w:rsid w:val="00A44541"/>
    <w:rsid w:val="00A445AD"/>
    <w:rsid w:val="00A4527F"/>
    <w:rsid w:val="00A45EB0"/>
    <w:rsid w:val="00A5097D"/>
    <w:rsid w:val="00A5174D"/>
    <w:rsid w:val="00A55B00"/>
    <w:rsid w:val="00A5639E"/>
    <w:rsid w:val="00A62C4F"/>
    <w:rsid w:val="00A642B9"/>
    <w:rsid w:val="00A642FB"/>
    <w:rsid w:val="00A6466F"/>
    <w:rsid w:val="00A652AD"/>
    <w:rsid w:val="00A7019A"/>
    <w:rsid w:val="00A725C0"/>
    <w:rsid w:val="00A73D3B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B0EC5"/>
    <w:rsid w:val="00AB4DA2"/>
    <w:rsid w:val="00AB5584"/>
    <w:rsid w:val="00AB60A7"/>
    <w:rsid w:val="00AC2B53"/>
    <w:rsid w:val="00AC3A43"/>
    <w:rsid w:val="00AC4415"/>
    <w:rsid w:val="00AC50B8"/>
    <w:rsid w:val="00AD26D5"/>
    <w:rsid w:val="00AD2EA2"/>
    <w:rsid w:val="00AD405E"/>
    <w:rsid w:val="00AD5251"/>
    <w:rsid w:val="00AE3D67"/>
    <w:rsid w:val="00AE607A"/>
    <w:rsid w:val="00AE6717"/>
    <w:rsid w:val="00AE6B22"/>
    <w:rsid w:val="00AF3672"/>
    <w:rsid w:val="00AF3D34"/>
    <w:rsid w:val="00AF4914"/>
    <w:rsid w:val="00B00668"/>
    <w:rsid w:val="00B0463C"/>
    <w:rsid w:val="00B04E69"/>
    <w:rsid w:val="00B10D6D"/>
    <w:rsid w:val="00B12FDE"/>
    <w:rsid w:val="00B14833"/>
    <w:rsid w:val="00B15292"/>
    <w:rsid w:val="00B17435"/>
    <w:rsid w:val="00B21F6F"/>
    <w:rsid w:val="00B22321"/>
    <w:rsid w:val="00B25A5D"/>
    <w:rsid w:val="00B27E41"/>
    <w:rsid w:val="00B34C22"/>
    <w:rsid w:val="00B36D61"/>
    <w:rsid w:val="00B40370"/>
    <w:rsid w:val="00B40C84"/>
    <w:rsid w:val="00B412A3"/>
    <w:rsid w:val="00B42558"/>
    <w:rsid w:val="00B43DB8"/>
    <w:rsid w:val="00B5157C"/>
    <w:rsid w:val="00B543A3"/>
    <w:rsid w:val="00B55EE0"/>
    <w:rsid w:val="00B57437"/>
    <w:rsid w:val="00B63E9A"/>
    <w:rsid w:val="00B65FB7"/>
    <w:rsid w:val="00B7238B"/>
    <w:rsid w:val="00B83F0D"/>
    <w:rsid w:val="00B913AD"/>
    <w:rsid w:val="00B91BB0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B3B1A"/>
    <w:rsid w:val="00BB417B"/>
    <w:rsid w:val="00BB5536"/>
    <w:rsid w:val="00BB5567"/>
    <w:rsid w:val="00BC078F"/>
    <w:rsid w:val="00BC4A9F"/>
    <w:rsid w:val="00BC622F"/>
    <w:rsid w:val="00BC6357"/>
    <w:rsid w:val="00BC6CC8"/>
    <w:rsid w:val="00BD15DC"/>
    <w:rsid w:val="00BD1F41"/>
    <w:rsid w:val="00BD3FB3"/>
    <w:rsid w:val="00BD4F7E"/>
    <w:rsid w:val="00BE1073"/>
    <w:rsid w:val="00BE18EB"/>
    <w:rsid w:val="00BE1B69"/>
    <w:rsid w:val="00BE59B4"/>
    <w:rsid w:val="00BE6CFA"/>
    <w:rsid w:val="00BF52A5"/>
    <w:rsid w:val="00BF5B5A"/>
    <w:rsid w:val="00BF6F8F"/>
    <w:rsid w:val="00BF73C2"/>
    <w:rsid w:val="00BF7CC2"/>
    <w:rsid w:val="00C01790"/>
    <w:rsid w:val="00C02CA1"/>
    <w:rsid w:val="00C031B4"/>
    <w:rsid w:val="00C03A1D"/>
    <w:rsid w:val="00C11169"/>
    <w:rsid w:val="00C22425"/>
    <w:rsid w:val="00C22D35"/>
    <w:rsid w:val="00C238E9"/>
    <w:rsid w:val="00C24060"/>
    <w:rsid w:val="00C27023"/>
    <w:rsid w:val="00C372EF"/>
    <w:rsid w:val="00C41369"/>
    <w:rsid w:val="00C43882"/>
    <w:rsid w:val="00C43ABA"/>
    <w:rsid w:val="00C51C42"/>
    <w:rsid w:val="00C526FF"/>
    <w:rsid w:val="00C61775"/>
    <w:rsid w:val="00C65ED4"/>
    <w:rsid w:val="00C675C8"/>
    <w:rsid w:val="00C72690"/>
    <w:rsid w:val="00C73A84"/>
    <w:rsid w:val="00C761AF"/>
    <w:rsid w:val="00C767D0"/>
    <w:rsid w:val="00C811DA"/>
    <w:rsid w:val="00C81F2C"/>
    <w:rsid w:val="00C86E35"/>
    <w:rsid w:val="00C9081F"/>
    <w:rsid w:val="00C91C6A"/>
    <w:rsid w:val="00C94A0F"/>
    <w:rsid w:val="00C94D82"/>
    <w:rsid w:val="00CA0B29"/>
    <w:rsid w:val="00CA458A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C28EE"/>
    <w:rsid w:val="00CC46DE"/>
    <w:rsid w:val="00CC63BF"/>
    <w:rsid w:val="00CD0A81"/>
    <w:rsid w:val="00CD33EF"/>
    <w:rsid w:val="00CD383A"/>
    <w:rsid w:val="00CD701A"/>
    <w:rsid w:val="00CE1469"/>
    <w:rsid w:val="00CE389F"/>
    <w:rsid w:val="00CF4DBC"/>
    <w:rsid w:val="00CF778E"/>
    <w:rsid w:val="00D02E64"/>
    <w:rsid w:val="00D03B8C"/>
    <w:rsid w:val="00D044C0"/>
    <w:rsid w:val="00D04628"/>
    <w:rsid w:val="00D05EEE"/>
    <w:rsid w:val="00D068BA"/>
    <w:rsid w:val="00D10E81"/>
    <w:rsid w:val="00D12601"/>
    <w:rsid w:val="00D126E0"/>
    <w:rsid w:val="00D13244"/>
    <w:rsid w:val="00D14D5A"/>
    <w:rsid w:val="00D151AD"/>
    <w:rsid w:val="00D16279"/>
    <w:rsid w:val="00D20B43"/>
    <w:rsid w:val="00D413FA"/>
    <w:rsid w:val="00D438C7"/>
    <w:rsid w:val="00D477DB"/>
    <w:rsid w:val="00D50DE0"/>
    <w:rsid w:val="00D54D2A"/>
    <w:rsid w:val="00D55895"/>
    <w:rsid w:val="00D56665"/>
    <w:rsid w:val="00D61017"/>
    <w:rsid w:val="00D61FEF"/>
    <w:rsid w:val="00D676AA"/>
    <w:rsid w:val="00D7269B"/>
    <w:rsid w:val="00D764B0"/>
    <w:rsid w:val="00D80D08"/>
    <w:rsid w:val="00D819D4"/>
    <w:rsid w:val="00D86301"/>
    <w:rsid w:val="00D87527"/>
    <w:rsid w:val="00D9057E"/>
    <w:rsid w:val="00D91940"/>
    <w:rsid w:val="00D925A2"/>
    <w:rsid w:val="00DA4ABC"/>
    <w:rsid w:val="00DA751F"/>
    <w:rsid w:val="00DA7C67"/>
    <w:rsid w:val="00DB19B4"/>
    <w:rsid w:val="00DB49B6"/>
    <w:rsid w:val="00DB69E2"/>
    <w:rsid w:val="00DC1CF2"/>
    <w:rsid w:val="00DD1CF2"/>
    <w:rsid w:val="00DD3DBC"/>
    <w:rsid w:val="00DE00D9"/>
    <w:rsid w:val="00DE0F12"/>
    <w:rsid w:val="00DE1542"/>
    <w:rsid w:val="00DE459B"/>
    <w:rsid w:val="00DF10EF"/>
    <w:rsid w:val="00DF47DC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085C"/>
    <w:rsid w:val="00E20B9E"/>
    <w:rsid w:val="00E216E8"/>
    <w:rsid w:val="00E3326F"/>
    <w:rsid w:val="00E3330B"/>
    <w:rsid w:val="00E33CA8"/>
    <w:rsid w:val="00E35C2B"/>
    <w:rsid w:val="00E367F7"/>
    <w:rsid w:val="00E40BFD"/>
    <w:rsid w:val="00E46222"/>
    <w:rsid w:val="00E462EB"/>
    <w:rsid w:val="00E46AF2"/>
    <w:rsid w:val="00E47D7C"/>
    <w:rsid w:val="00E53A53"/>
    <w:rsid w:val="00E60F4D"/>
    <w:rsid w:val="00E71D7B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A1D17"/>
    <w:rsid w:val="00EA1DAE"/>
    <w:rsid w:val="00EA31CF"/>
    <w:rsid w:val="00EA328D"/>
    <w:rsid w:val="00EA418B"/>
    <w:rsid w:val="00EA47A6"/>
    <w:rsid w:val="00EA5463"/>
    <w:rsid w:val="00EB118B"/>
    <w:rsid w:val="00EB150C"/>
    <w:rsid w:val="00EB210C"/>
    <w:rsid w:val="00EB2E00"/>
    <w:rsid w:val="00EB4A2F"/>
    <w:rsid w:val="00EC0E4D"/>
    <w:rsid w:val="00EC3EF2"/>
    <w:rsid w:val="00EC6185"/>
    <w:rsid w:val="00EC6965"/>
    <w:rsid w:val="00ED009C"/>
    <w:rsid w:val="00ED21B8"/>
    <w:rsid w:val="00ED21E8"/>
    <w:rsid w:val="00ED2924"/>
    <w:rsid w:val="00ED5CDF"/>
    <w:rsid w:val="00ED7099"/>
    <w:rsid w:val="00EE0B67"/>
    <w:rsid w:val="00EE7C66"/>
    <w:rsid w:val="00EF5730"/>
    <w:rsid w:val="00EF6F0F"/>
    <w:rsid w:val="00EF7160"/>
    <w:rsid w:val="00F07373"/>
    <w:rsid w:val="00F07584"/>
    <w:rsid w:val="00F07746"/>
    <w:rsid w:val="00F10D45"/>
    <w:rsid w:val="00F11662"/>
    <w:rsid w:val="00F130C7"/>
    <w:rsid w:val="00F14933"/>
    <w:rsid w:val="00F1503C"/>
    <w:rsid w:val="00F15E65"/>
    <w:rsid w:val="00F1640A"/>
    <w:rsid w:val="00F177DC"/>
    <w:rsid w:val="00F2260F"/>
    <w:rsid w:val="00F246BD"/>
    <w:rsid w:val="00F2597A"/>
    <w:rsid w:val="00F2747D"/>
    <w:rsid w:val="00F30512"/>
    <w:rsid w:val="00F36937"/>
    <w:rsid w:val="00F42841"/>
    <w:rsid w:val="00F46780"/>
    <w:rsid w:val="00F46E1B"/>
    <w:rsid w:val="00F4774B"/>
    <w:rsid w:val="00F5010A"/>
    <w:rsid w:val="00F5117C"/>
    <w:rsid w:val="00F53080"/>
    <w:rsid w:val="00F531F6"/>
    <w:rsid w:val="00F538BF"/>
    <w:rsid w:val="00F5566D"/>
    <w:rsid w:val="00F56B86"/>
    <w:rsid w:val="00F56DAB"/>
    <w:rsid w:val="00F62801"/>
    <w:rsid w:val="00F63800"/>
    <w:rsid w:val="00F644C3"/>
    <w:rsid w:val="00F667AA"/>
    <w:rsid w:val="00F70E29"/>
    <w:rsid w:val="00F719A9"/>
    <w:rsid w:val="00F848B4"/>
    <w:rsid w:val="00F87277"/>
    <w:rsid w:val="00F938B4"/>
    <w:rsid w:val="00F93985"/>
    <w:rsid w:val="00F94012"/>
    <w:rsid w:val="00F9478B"/>
    <w:rsid w:val="00F96A5F"/>
    <w:rsid w:val="00FA14D2"/>
    <w:rsid w:val="00FA1565"/>
    <w:rsid w:val="00FA3F9E"/>
    <w:rsid w:val="00FA6C91"/>
    <w:rsid w:val="00FB175C"/>
    <w:rsid w:val="00FB5E65"/>
    <w:rsid w:val="00FB7487"/>
    <w:rsid w:val="00FB7D3C"/>
    <w:rsid w:val="00FC11AD"/>
    <w:rsid w:val="00FC2856"/>
    <w:rsid w:val="00FC3193"/>
    <w:rsid w:val="00FC527D"/>
    <w:rsid w:val="00FC6BD5"/>
    <w:rsid w:val="00FC7ABB"/>
    <w:rsid w:val="00FD674C"/>
    <w:rsid w:val="00FE04AB"/>
    <w:rsid w:val="00FE2573"/>
    <w:rsid w:val="00FE3084"/>
    <w:rsid w:val="00FE42CB"/>
    <w:rsid w:val="00FF0A00"/>
    <w:rsid w:val="00FF2F84"/>
    <w:rsid w:val="00FF3955"/>
    <w:rsid w:val="00FF749C"/>
    <w:rsid w:val="027C686C"/>
    <w:rsid w:val="03D74E48"/>
    <w:rsid w:val="03EF6BE0"/>
    <w:rsid w:val="03FF212B"/>
    <w:rsid w:val="05930720"/>
    <w:rsid w:val="05B92E88"/>
    <w:rsid w:val="065F0D23"/>
    <w:rsid w:val="06D50584"/>
    <w:rsid w:val="06D87212"/>
    <w:rsid w:val="07512869"/>
    <w:rsid w:val="087B56C4"/>
    <w:rsid w:val="0C7F42EA"/>
    <w:rsid w:val="0CA97636"/>
    <w:rsid w:val="0CB262B8"/>
    <w:rsid w:val="0D132412"/>
    <w:rsid w:val="0D1437F5"/>
    <w:rsid w:val="0D2E436C"/>
    <w:rsid w:val="0D5E05F8"/>
    <w:rsid w:val="0DB30BCA"/>
    <w:rsid w:val="0DF32634"/>
    <w:rsid w:val="0ED016B5"/>
    <w:rsid w:val="0F1A5D3C"/>
    <w:rsid w:val="0FB21BDD"/>
    <w:rsid w:val="10BF30B9"/>
    <w:rsid w:val="11E72E29"/>
    <w:rsid w:val="11F33CBA"/>
    <w:rsid w:val="11FE1FD4"/>
    <w:rsid w:val="147F5F6E"/>
    <w:rsid w:val="17C12DC8"/>
    <w:rsid w:val="17C24B13"/>
    <w:rsid w:val="17CA2DA9"/>
    <w:rsid w:val="18FB3D71"/>
    <w:rsid w:val="19460F81"/>
    <w:rsid w:val="1A1D24D3"/>
    <w:rsid w:val="1B4925A6"/>
    <w:rsid w:val="1BC967D0"/>
    <w:rsid w:val="1CC51B94"/>
    <w:rsid w:val="1D054242"/>
    <w:rsid w:val="1D9A4E1B"/>
    <w:rsid w:val="1E1660C5"/>
    <w:rsid w:val="1E6673D5"/>
    <w:rsid w:val="1EA644E1"/>
    <w:rsid w:val="1F866CA8"/>
    <w:rsid w:val="1FFC6B4E"/>
    <w:rsid w:val="2028376A"/>
    <w:rsid w:val="205C5DB4"/>
    <w:rsid w:val="20737C03"/>
    <w:rsid w:val="21983363"/>
    <w:rsid w:val="2253182B"/>
    <w:rsid w:val="23385C7D"/>
    <w:rsid w:val="237E77B0"/>
    <w:rsid w:val="239F6685"/>
    <w:rsid w:val="24DC0B0F"/>
    <w:rsid w:val="259E7118"/>
    <w:rsid w:val="262C56ED"/>
    <w:rsid w:val="26352EE3"/>
    <w:rsid w:val="284B2E0F"/>
    <w:rsid w:val="28EF3B0B"/>
    <w:rsid w:val="29910F9F"/>
    <w:rsid w:val="29EE3B18"/>
    <w:rsid w:val="2C1016F4"/>
    <w:rsid w:val="2E6149A2"/>
    <w:rsid w:val="2E6D2EEE"/>
    <w:rsid w:val="2E7C2229"/>
    <w:rsid w:val="2EED47EA"/>
    <w:rsid w:val="2F804084"/>
    <w:rsid w:val="30055365"/>
    <w:rsid w:val="31053C41"/>
    <w:rsid w:val="31145416"/>
    <w:rsid w:val="312654C4"/>
    <w:rsid w:val="31593D93"/>
    <w:rsid w:val="329069C4"/>
    <w:rsid w:val="32AE299C"/>
    <w:rsid w:val="33C02CA4"/>
    <w:rsid w:val="35462D81"/>
    <w:rsid w:val="35794215"/>
    <w:rsid w:val="37EE1CCB"/>
    <w:rsid w:val="38F6277A"/>
    <w:rsid w:val="39D5143D"/>
    <w:rsid w:val="39D972DA"/>
    <w:rsid w:val="3A2A1D26"/>
    <w:rsid w:val="3AC91DFF"/>
    <w:rsid w:val="3B362E8C"/>
    <w:rsid w:val="3B816045"/>
    <w:rsid w:val="3BEF6D9B"/>
    <w:rsid w:val="3CF962AB"/>
    <w:rsid w:val="3D5466D8"/>
    <w:rsid w:val="3D572D1F"/>
    <w:rsid w:val="3D654E81"/>
    <w:rsid w:val="3E846C23"/>
    <w:rsid w:val="3F5813F0"/>
    <w:rsid w:val="406A3C92"/>
    <w:rsid w:val="43880F63"/>
    <w:rsid w:val="44097875"/>
    <w:rsid w:val="460C1C78"/>
    <w:rsid w:val="46180AAD"/>
    <w:rsid w:val="46BD4185"/>
    <w:rsid w:val="47942B66"/>
    <w:rsid w:val="47AB757E"/>
    <w:rsid w:val="47F574ED"/>
    <w:rsid w:val="48F81142"/>
    <w:rsid w:val="492C1A3A"/>
    <w:rsid w:val="4A64275D"/>
    <w:rsid w:val="4A6D6317"/>
    <w:rsid w:val="4AD15864"/>
    <w:rsid w:val="4B7C4AB5"/>
    <w:rsid w:val="4BB060BA"/>
    <w:rsid w:val="4C36127B"/>
    <w:rsid w:val="514E7D00"/>
    <w:rsid w:val="52044E87"/>
    <w:rsid w:val="5229159C"/>
    <w:rsid w:val="528B01D7"/>
    <w:rsid w:val="529D6E9F"/>
    <w:rsid w:val="52C472F1"/>
    <w:rsid w:val="533437E8"/>
    <w:rsid w:val="53FD0343"/>
    <w:rsid w:val="541445C8"/>
    <w:rsid w:val="54D30A45"/>
    <w:rsid w:val="562E484B"/>
    <w:rsid w:val="565142DA"/>
    <w:rsid w:val="574D49A1"/>
    <w:rsid w:val="575952DC"/>
    <w:rsid w:val="581C03F5"/>
    <w:rsid w:val="584D741B"/>
    <w:rsid w:val="592D391A"/>
    <w:rsid w:val="5AB96CE7"/>
    <w:rsid w:val="5C71026D"/>
    <w:rsid w:val="5F4E3E2E"/>
    <w:rsid w:val="5F56135E"/>
    <w:rsid w:val="5F752991"/>
    <w:rsid w:val="61F075ED"/>
    <w:rsid w:val="627A2CA6"/>
    <w:rsid w:val="65F454D6"/>
    <w:rsid w:val="666F56C7"/>
    <w:rsid w:val="67A1294B"/>
    <w:rsid w:val="687E3344"/>
    <w:rsid w:val="68AA20AB"/>
    <w:rsid w:val="68BC58F8"/>
    <w:rsid w:val="68CB18F9"/>
    <w:rsid w:val="6A35460A"/>
    <w:rsid w:val="6A365A66"/>
    <w:rsid w:val="6A6135E4"/>
    <w:rsid w:val="6B5C5638"/>
    <w:rsid w:val="6BE7369A"/>
    <w:rsid w:val="6C555AD2"/>
    <w:rsid w:val="6CA57643"/>
    <w:rsid w:val="6CB6608E"/>
    <w:rsid w:val="6DCB05E9"/>
    <w:rsid w:val="6F8A1C44"/>
    <w:rsid w:val="70956B6F"/>
    <w:rsid w:val="70A0794F"/>
    <w:rsid w:val="71AA6AA3"/>
    <w:rsid w:val="72154B00"/>
    <w:rsid w:val="72F91BB1"/>
    <w:rsid w:val="73247FFB"/>
    <w:rsid w:val="73B315C5"/>
    <w:rsid w:val="741C3C1E"/>
    <w:rsid w:val="74E20230"/>
    <w:rsid w:val="752372F2"/>
    <w:rsid w:val="754B11E6"/>
    <w:rsid w:val="76902210"/>
    <w:rsid w:val="781F4F2E"/>
    <w:rsid w:val="788A4B76"/>
    <w:rsid w:val="78E47A0A"/>
    <w:rsid w:val="78F36455"/>
    <w:rsid w:val="79ED0B72"/>
    <w:rsid w:val="7A1E7B48"/>
    <w:rsid w:val="7BDC5F7A"/>
    <w:rsid w:val="7C6D6550"/>
    <w:rsid w:val="7D7A3BB1"/>
    <w:rsid w:val="7DB13CD3"/>
    <w:rsid w:val="7DFC3762"/>
    <w:rsid w:val="7EB86155"/>
    <w:rsid w:val="7EB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5727B"/>
  <w15:docId w15:val="{5CE17E86-9A7F-4813-842C-506606DA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2"/>
    <w:lsdException w:name="index 2" w:semiHidden="1" w:uiPriority="2"/>
    <w:lsdException w:name="index 3" w:semiHidden="1" w:uiPriority="2"/>
    <w:lsdException w:name="index 4" w:semiHidden="1" w:uiPriority="2"/>
    <w:lsdException w:name="index 5" w:semiHidden="1" w:uiPriority="2"/>
    <w:lsdException w:name="index 6" w:semiHidden="1" w:uiPriority="2"/>
    <w:lsdException w:name="index 7" w:semiHidden="1" w:uiPriority="2"/>
    <w:lsdException w:name="index 8" w:semiHidden="1" w:uiPriority="2"/>
    <w:lsdException w:name="index 9" w:semiHidden="1" w:uiPriority="2"/>
    <w:lsdException w:name="toc 1" w:semiHidden="1" w:uiPriority="2"/>
    <w:lsdException w:name="toc 2" w:semiHidden="1" w:uiPriority="2"/>
    <w:lsdException w:name="toc 3" w:semiHidden="1" w:uiPriority="2"/>
    <w:lsdException w:name="toc 4" w:semiHidden="1" w:uiPriority="2"/>
    <w:lsdException w:name="toc 5" w:semiHidden="1" w:uiPriority="2"/>
    <w:lsdException w:name="toc 6" w:semiHidden="1" w:uiPriority="2"/>
    <w:lsdException w:name="toc 7" w:semiHidden="1" w:uiPriority="2"/>
    <w:lsdException w:name="toc 8" w:semiHidden="1" w:uiPriority="2"/>
    <w:lsdException w:name="toc 9" w:semiHidden="1" w:uiPriority="2"/>
    <w:lsdException w:name="Normal Indent" w:uiPriority="0"/>
    <w:lsdException w:name="footnote text" w:uiPriority="0" w:qFormat="1"/>
    <w:lsdException w:name="annotation text" w:semiHidden="1"/>
    <w:lsdException w:name="index heading" w:semiHidden="1" w:uiPriority="0"/>
    <w:lsdException w:name="caption" w:uiPriority="0" w:qFormat="1"/>
    <w:lsdException w:name="table of figures" w:semiHidden="1" w:uiPriority="0"/>
    <w:lsdException w:name="envelope address" w:semiHidden="1" w:uiPriority="0"/>
    <w:lsdException w:name="envelope return" w:semiHidden="1" w:uiPriority="0"/>
    <w:lsdException w:name="footnote reference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semiHidden="1" w:uiPriority="0"/>
    <w:lsdException w:name="List 2" w:semiHidden="1" w:uiPriority="2"/>
    <w:lsdException w:name="List 3" w:semiHidden="1" w:uiPriority="2"/>
    <w:lsdException w:name="List 4" w:semiHidden="1" w:uiPriority="2"/>
    <w:lsdException w:name="List 5" w:semiHidden="1" w:uiPriority="2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iPriority="0"/>
    <w:lsdException w:name="Signature" w:semiHidden="1" w:uiPriority="0"/>
    <w:lsdException w:name="Default Paragraph Fon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0" w:qFormat="1"/>
    <w:lsdException w:name="Salutation" w:semiHidden="1" w:uiPriority="0"/>
    <w:lsdException w:name="Date" w:semiHidden="1" w:uiPriority="0"/>
    <w:lsdException w:name="Body Text First Indent" w:semiHidden="1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qFormat="1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iPriority="0"/>
    <w:lsdException w:name="E-mail Signature" w:semiHidden="1" w:uiPriority="0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iPriority="4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1"/>
      </w:numPr>
      <w:tabs>
        <w:tab w:val="clear" w:pos="2061"/>
        <w:tab w:val="left" w:pos="318"/>
        <w:tab w:val="left" w:pos="360"/>
      </w:tabs>
      <w:adjustRightInd w:val="0"/>
      <w:spacing w:before="160" w:after="160"/>
      <w:ind w:left="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10"/>
    <w:uiPriority w:val="9"/>
    <w:qFormat/>
    <w:pPr>
      <w:keepNext/>
      <w:keepLines/>
      <w:numPr>
        <w:ilvl w:val="2"/>
        <w:numId w:val="1"/>
      </w:numPr>
      <w:tabs>
        <w:tab w:val="left" w:pos="360"/>
        <w:tab w:val="left" w:pos="561"/>
      </w:tabs>
      <w:jc w:val="left"/>
      <w:outlineLvl w:val="2"/>
    </w:pPr>
  </w:style>
  <w:style w:type="paragraph" w:styleId="41">
    <w:name w:val="heading 4"/>
    <w:basedOn w:val="a2"/>
    <w:next w:val="a2"/>
    <w:link w:val="42"/>
    <w:uiPriority w:val="99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link w:val="51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3">
    <w:name w:val="Body Text"/>
    <w:basedOn w:val="a2"/>
    <w:link w:val="a9"/>
    <w:uiPriority w:val="99"/>
    <w:pPr>
      <w:tabs>
        <w:tab w:val="left" w:pos="357"/>
      </w:tabs>
      <w:ind w:firstLineChars="200" w:firstLine="200"/>
    </w:pPr>
  </w:style>
  <w:style w:type="paragraph" w:styleId="32">
    <w:name w:val="List 3"/>
    <w:basedOn w:val="a2"/>
    <w:uiPriority w:val="2"/>
    <w:semiHidden/>
    <w:pPr>
      <w:ind w:leftChars="400" w:left="100" w:hangingChars="200" w:hanging="200"/>
    </w:pPr>
  </w:style>
  <w:style w:type="paragraph" w:styleId="TOC7">
    <w:name w:val="toc 7"/>
    <w:basedOn w:val="a2"/>
    <w:next w:val="a2"/>
    <w:uiPriority w:val="2"/>
    <w:semiHidden/>
    <w:pPr>
      <w:ind w:leftChars="1200" w:left="2520"/>
    </w:pPr>
  </w:style>
  <w:style w:type="paragraph" w:styleId="2">
    <w:name w:val="List Number 2"/>
    <w:basedOn w:val="a2"/>
    <w:semiHidden/>
    <w:pPr>
      <w:numPr>
        <w:numId w:val="2"/>
      </w:numPr>
    </w:pPr>
  </w:style>
  <w:style w:type="paragraph" w:styleId="aa">
    <w:name w:val="table of authorities"/>
    <w:basedOn w:val="a2"/>
    <w:next w:val="a2"/>
    <w:semiHidden/>
    <w:pPr>
      <w:ind w:leftChars="200" w:left="420"/>
    </w:pPr>
  </w:style>
  <w:style w:type="paragraph" w:styleId="ab">
    <w:name w:val="Note Heading"/>
    <w:basedOn w:val="a2"/>
    <w:next w:val="a2"/>
    <w:link w:val="ac"/>
    <w:semiHidden/>
    <w:pPr>
      <w:jc w:val="center"/>
    </w:pPr>
  </w:style>
  <w:style w:type="paragraph" w:styleId="40">
    <w:name w:val="List Bullet 4"/>
    <w:basedOn w:val="a2"/>
    <w:semiHidden/>
    <w:pPr>
      <w:numPr>
        <w:numId w:val="3"/>
      </w:numPr>
    </w:pPr>
  </w:style>
  <w:style w:type="paragraph" w:styleId="81">
    <w:name w:val="index 8"/>
    <w:basedOn w:val="a2"/>
    <w:next w:val="a2"/>
    <w:uiPriority w:val="2"/>
    <w:semiHidden/>
    <w:pPr>
      <w:ind w:leftChars="1400" w:left="1400"/>
    </w:pPr>
  </w:style>
  <w:style w:type="paragraph" w:styleId="ad">
    <w:name w:val="E-mail Signature"/>
    <w:basedOn w:val="a2"/>
    <w:link w:val="ae"/>
    <w:semiHidden/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af">
    <w:name w:val="Normal Indent"/>
    <w:basedOn w:val="a2"/>
    <w:pPr>
      <w:ind w:firstLineChars="200" w:firstLine="420"/>
    </w:pPr>
  </w:style>
  <w:style w:type="paragraph" w:styleId="af0">
    <w:name w:val="caption"/>
    <w:basedOn w:val="a2"/>
    <w:next w:val="a2"/>
    <w:link w:val="af1"/>
    <w:qFormat/>
    <w:pPr>
      <w:spacing w:before="152" w:after="160"/>
    </w:pPr>
    <w:rPr>
      <w:rFonts w:ascii="Arial" w:eastAsia="黑体" w:hAnsi="Arial"/>
    </w:rPr>
  </w:style>
  <w:style w:type="paragraph" w:styleId="52">
    <w:name w:val="index 5"/>
    <w:basedOn w:val="a2"/>
    <w:next w:val="a2"/>
    <w:uiPriority w:val="2"/>
    <w:semiHidden/>
    <w:pPr>
      <w:ind w:leftChars="800" w:left="800"/>
    </w:pPr>
  </w:style>
  <w:style w:type="paragraph" w:styleId="a0">
    <w:name w:val="List Bullet"/>
    <w:basedOn w:val="a2"/>
    <w:semiHidden/>
    <w:pPr>
      <w:numPr>
        <w:numId w:val="5"/>
      </w:numPr>
    </w:pPr>
  </w:style>
  <w:style w:type="paragraph" w:styleId="af2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3">
    <w:name w:val="Document Map"/>
    <w:basedOn w:val="a2"/>
    <w:link w:val="af4"/>
    <w:semiHidden/>
    <w:pPr>
      <w:shd w:val="clear" w:color="auto" w:fill="000080"/>
    </w:pPr>
  </w:style>
  <w:style w:type="paragraph" w:styleId="af5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af6">
    <w:name w:val="annotation text"/>
    <w:basedOn w:val="a2"/>
    <w:link w:val="af7"/>
    <w:uiPriority w:val="99"/>
    <w:semiHidden/>
    <w:pPr>
      <w:overflowPunct/>
      <w:jc w:val="left"/>
    </w:pPr>
    <w:rPr>
      <w:sz w:val="21"/>
    </w:rPr>
  </w:style>
  <w:style w:type="paragraph" w:styleId="61">
    <w:name w:val="index 6"/>
    <w:basedOn w:val="a2"/>
    <w:next w:val="a2"/>
    <w:uiPriority w:val="2"/>
    <w:semiHidden/>
    <w:pPr>
      <w:ind w:leftChars="1000" w:left="1000"/>
    </w:pPr>
  </w:style>
  <w:style w:type="paragraph" w:styleId="af8">
    <w:name w:val="Salutation"/>
    <w:basedOn w:val="a2"/>
    <w:next w:val="a2"/>
    <w:link w:val="af9"/>
    <w:semiHidden/>
  </w:style>
  <w:style w:type="paragraph" w:styleId="33">
    <w:name w:val="Body Text 3"/>
    <w:basedOn w:val="a2"/>
    <w:link w:val="34"/>
    <w:semiHidden/>
    <w:pPr>
      <w:spacing w:after="120"/>
    </w:pPr>
    <w:rPr>
      <w:sz w:val="16"/>
      <w:szCs w:val="16"/>
    </w:rPr>
  </w:style>
  <w:style w:type="paragraph" w:styleId="afa">
    <w:name w:val="Closing"/>
    <w:basedOn w:val="a2"/>
    <w:link w:val="afb"/>
    <w:semiHidden/>
    <w:pPr>
      <w:ind w:leftChars="2100" w:left="100"/>
    </w:pPr>
  </w:style>
  <w:style w:type="paragraph" w:styleId="30">
    <w:name w:val="List Bullet 3"/>
    <w:basedOn w:val="a2"/>
    <w:semiHidden/>
    <w:pPr>
      <w:numPr>
        <w:numId w:val="6"/>
      </w:numPr>
    </w:pPr>
  </w:style>
  <w:style w:type="paragraph" w:styleId="afc">
    <w:name w:val="Body Text Indent"/>
    <w:basedOn w:val="a2"/>
    <w:link w:val="afd"/>
    <w:semiHidden/>
    <w:pPr>
      <w:overflowPunct/>
      <w:ind w:firstLineChars="200" w:firstLine="360"/>
    </w:pPr>
    <w:rPr>
      <w:szCs w:val="24"/>
    </w:rPr>
  </w:style>
  <w:style w:type="paragraph" w:styleId="3">
    <w:name w:val="List Number 3"/>
    <w:basedOn w:val="a2"/>
    <w:semiHidden/>
    <w:pPr>
      <w:numPr>
        <w:numId w:val="7"/>
      </w:numPr>
    </w:pPr>
  </w:style>
  <w:style w:type="paragraph" w:styleId="23">
    <w:name w:val="List 2"/>
    <w:basedOn w:val="a2"/>
    <w:uiPriority w:val="2"/>
    <w:semiHidden/>
    <w:pPr>
      <w:ind w:leftChars="200" w:left="100" w:hangingChars="200" w:hanging="200"/>
    </w:pPr>
  </w:style>
  <w:style w:type="paragraph" w:styleId="afe">
    <w:name w:val="List Continue"/>
    <w:basedOn w:val="a2"/>
    <w:semiHidden/>
    <w:pPr>
      <w:spacing w:after="120"/>
      <w:ind w:leftChars="200" w:left="420"/>
    </w:pPr>
  </w:style>
  <w:style w:type="paragraph" w:styleId="aff">
    <w:name w:val="Block Text"/>
    <w:basedOn w:val="a2"/>
    <w:semiHidden/>
    <w:pPr>
      <w:spacing w:after="120"/>
      <w:ind w:leftChars="700" w:left="1440" w:rightChars="700" w:right="144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paragraph" w:styleId="43">
    <w:name w:val="index 4"/>
    <w:basedOn w:val="a2"/>
    <w:next w:val="a2"/>
    <w:uiPriority w:val="2"/>
    <w:semiHidden/>
    <w:pPr>
      <w:ind w:leftChars="600" w:left="600"/>
    </w:pPr>
  </w:style>
  <w:style w:type="paragraph" w:styleId="TOC5">
    <w:name w:val="toc 5"/>
    <w:basedOn w:val="a2"/>
    <w:next w:val="a2"/>
    <w:uiPriority w:val="2"/>
    <w:semiHidden/>
    <w:pPr>
      <w:ind w:leftChars="800" w:left="1680"/>
    </w:pPr>
  </w:style>
  <w:style w:type="paragraph" w:styleId="TOC3">
    <w:name w:val="toc 3"/>
    <w:basedOn w:val="a2"/>
    <w:next w:val="a2"/>
    <w:uiPriority w:val="2"/>
    <w:semiHidden/>
    <w:pPr>
      <w:ind w:leftChars="400" w:left="840"/>
    </w:pPr>
  </w:style>
  <w:style w:type="paragraph" w:styleId="aff0">
    <w:name w:val="Plain Text"/>
    <w:basedOn w:val="a2"/>
    <w:link w:val="aff1"/>
    <w:semiHidden/>
    <w:pPr>
      <w:overflowPunct/>
    </w:pPr>
    <w:rPr>
      <w:rFonts w:ascii="宋体" w:hAnsi="Courier New" w:cs="Courier New"/>
      <w:sz w:val="21"/>
      <w:szCs w:val="21"/>
    </w:rPr>
  </w:style>
  <w:style w:type="paragraph" w:styleId="50">
    <w:name w:val="List Bullet 5"/>
    <w:basedOn w:val="a2"/>
    <w:semiHidden/>
    <w:pPr>
      <w:numPr>
        <w:numId w:val="9"/>
      </w:numPr>
    </w:pPr>
  </w:style>
  <w:style w:type="paragraph" w:styleId="4">
    <w:name w:val="List Number 4"/>
    <w:basedOn w:val="a2"/>
    <w:semiHidden/>
    <w:pPr>
      <w:numPr>
        <w:numId w:val="10"/>
      </w:numPr>
    </w:pPr>
  </w:style>
  <w:style w:type="paragraph" w:styleId="TOC8">
    <w:name w:val="toc 8"/>
    <w:basedOn w:val="a2"/>
    <w:next w:val="a2"/>
    <w:uiPriority w:val="2"/>
    <w:semiHidden/>
    <w:pPr>
      <w:ind w:leftChars="1400" w:left="2940"/>
    </w:pPr>
  </w:style>
  <w:style w:type="paragraph" w:styleId="35">
    <w:name w:val="index 3"/>
    <w:basedOn w:val="a2"/>
    <w:next w:val="a2"/>
    <w:uiPriority w:val="2"/>
    <w:semiHidden/>
    <w:pPr>
      <w:ind w:leftChars="400" w:left="400"/>
    </w:pPr>
  </w:style>
  <w:style w:type="paragraph" w:styleId="aff2">
    <w:name w:val="Date"/>
    <w:basedOn w:val="a2"/>
    <w:next w:val="a2"/>
    <w:link w:val="aff3"/>
    <w:semiHidden/>
    <w:pPr>
      <w:ind w:leftChars="2500" w:left="100"/>
    </w:pPr>
  </w:style>
  <w:style w:type="paragraph" w:styleId="24">
    <w:name w:val="Body Text Indent 2"/>
    <w:basedOn w:val="a2"/>
    <w:link w:val="25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paragraph" w:styleId="aff4">
    <w:name w:val="endnote text"/>
    <w:basedOn w:val="a2"/>
    <w:link w:val="aff5"/>
    <w:pPr>
      <w:snapToGrid w:val="0"/>
      <w:jc w:val="left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aff6">
    <w:name w:val="Balloon Text"/>
    <w:basedOn w:val="a2"/>
    <w:link w:val="aff7"/>
    <w:pPr>
      <w:overflowPunct/>
    </w:pPr>
    <w:rPr>
      <w:szCs w:val="18"/>
    </w:rPr>
  </w:style>
  <w:style w:type="paragraph" w:styleId="aff8">
    <w:name w:val="footer"/>
    <w:basedOn w:val="a2"/>
    <w:link w:val="aff9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fa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b">
    <w:name w:val="header"/>
    <w:basedOn w:val="a2"/>
    <w:link w:val="affc"/>
    <w:uiPriority w:val="99"/>
    <w:pPr>
      <w:snapToGrid w:val="0"/>
      <w:jc w:val="center"/>
    </w:pPr>
  </w:style>
  <w:style w:type="paragraph" w:styleId="affd">
    <w:name w:val="Signature"/>
    <w:basedOn w:val="a2"/>
    <w:link w:val="affe"/>
    <w:semiHidden/>
    <w:pPr>
      <w:ind w:leftChars="2100" w:left="100"/>
    </w:pPr>
  </w:style>
  <w:style w:type="paragraph" w:styleId="TOC1">
    <w:name w:val="toc 1"/>
    <w:basedOn w:val="a2"/>
    <w:next w:val="a2"/>
    <w:uiPriority w:val="2"/>
    <w:semiHidden/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TOC4">
    <w:name w:val="toc 4"/>
    <w:basedOn w:val="a2"/>
    <w:next w:val="a2"/>
    <w:uiPriority w:val="2"/>
    <w:semiHidden/>
    <w:pPr>
      <w:ind w:leftChars="600" w:left="1260"/>
    </w:pPr>
  </w:style>
  <w:style w:type="paragraph" w:styleId="afff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11">
    <w:name w:val="index 1"/>
    <w:basedOn w:val="a2"/>
    <w:next w:val="a2"/>
    <w:uiPriority w:val="2"/>
    <w:semiHidden/>
  </w:style>
  <w:style w:type="paragraph" w:styleId="afff0">
    <w:name w:val="Subtitle"/>
    <w:basedOn w:val="a2"/>
    <w:next w:val="afff1"/>
    <w:link w:val="afff2"/>
    <w:qFormat/>
    <w:pPr>
      <w:spacing w:before="320"/>
      <w:outlineLvl w:val="0"/>
    </w:pPr>
    <w:rPr>
      <w:rFonts w:eastAsia="黑体"/>
      <w:sz w:val="36"/>
    </w:rPr>
  </w:style>
  <w:style w:type="paragraph" w:customStyle="1" w:styleId="afff1">
    <w:name w:val="作者"/>
    <w:basedOn w:val="a2"/>
    <w:next w:val="af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f3">
    <w:name w:val="单位"/>
    <w:pPr>
      <w:ind w:left="70" w:hangingChars="70" w:hanging="70"/>
      <w:jc w:val="both"/>
    </w:pPr>
    <w:rPr>
      <w:sz w:val="17"/>
    </w:rPr>
  </w:style>
  <w:style w:type="paragraph" w:styleId="5">
    <w:name w:val="List Number 5"/>
    <w:basedOn w:val="a2"/>
    <w:semiHidden/>
    <w:pPr>
      <w:numPr>
        <w:numId w:val="11"/>
      </w:numPr>
    </w:pPr>
  </w:style>
  <w:style w:type="paragraph" w:styleId="afff4">
    <w:name w:val="List"/>
    <w:basedOn w:val="a2"/>
    <w:semiHidden/>
    <w:pPr>
      <w:ind w:left="200" w:hangingChars="200" w:hanging="200"/>
    </w:pPr>
  </w:style>
  <w:style w:type="paragraph" w:styleId="afff5">
    <w:name w:val="footnote text"/>
    <w:basedOn w:val="a2"/>
    <w:next w:val="12"/>
    <w:link w:val="afff6"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2">
    <w:name w:val="脚注文本1"/>
    <w:basedOn w:val="afff5"/>
    <w:pPr>
      <w:spacing w:before="0"/>
      <w:ind w:firstLineChars="297" w:firstLine="297"/>
    </w:pPr>
  </w:style>
  <w:style w:type="paragraph" w:styleId="TOC6">
    <w:name w:val="toc 6"/>
    <w:basedOn w:val="a2"/>
    <w:next w:val="a2"/>
    <w:uiPriority w:val="2"/>
    <w:semiHidden/>
    <w:pPr>
      <w:ind w:leftChars="1000" w:left="2100"/>
    </w:pPr>
  </w:style>
  <w:style w:type="paragraph" w:styleId="54">
    <w:name w:val="List 5"/>
    <w:basedOn w:val="a2"/>
    <w:uiPriority w:val="2"/>
    <w:semiHidden/>
    <w:pPr>
      <w:ind w:leftChars="800" w:left="100" w:hangingChars="200" w:hanging="200"/>
    </w:pPr>
  </w:style>
  <w:style w:type="paragraph" w:styleId="36">
    <w:name w:val="Body Text Indent 3"/>
    <w:basedOn w:val="a2"/>
    <w:link w:val="37"/>
    <w:semiHidden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2"/>
    <w:next w:val="a2"/>
    <w:uiPriority w:val="2"/>
    <w:semiHidden/>
    <w:pPr>
      <w:ind w:leftChars="1200" w:left="1200"/>
    </w:pPr>
  </w:style>
  <w:style w:type="paragraph" w:styleId="91">
    <w:name w:val="index 9"/>
    <w:basedOn w:val="a2"/>
    <w:next w:val="a2"/>
    <w:uiPriority w:val="2"/>
    <w:semiHidden/>
    <w:pPr>
      <w:ind w:leftChars="1600" w:left="1600"/>
    </w:pPr>
  </w:style>
  <w:style w:type="paragraph" w:styleId="afff7">
    <w:name w:val="table of figures"/>
    <w:basedOn w:val="a2"/>
    <w:next w:val="a2"/>
    <w:semiHidden/>
    <w:pPr>
      <w:ind w:leftChars="200" w:left="200" w:hangingChars="200" w:hanging="200"/>
    </w:pPr>
  </w:style>
  <w:style w:type="paragraph" w:styleId="TOC2">
    <w:name w:val="toc 2"/>
    <w:basedOn w:val="a2"/>
    <w:next w:val="a2"/>
    <w:uiPriority w:val="2"/>
    <w:semiHidden/>
    <w:pPr>
      <w:ind w:leftChars="200" w:left="420"/>
    </w:pPr>
  </w:style>
  <w:style w:type="paragraph" w:styleId="TOC9">
    <w:name w:val="toc 9"/>
    <w:basedOn w:val="a2"/>
    <w:next w:val="a2"/>
    <w:uiPriority w:val="2"/>
    <w:semiHidden/>
    <w:pPr>
      <w:ind w:leftChars="1600" w:left="3360"/>
    </w:pPr>
  </w:style>
  <w:style w:type="paragraph" w:styleId="26">
    <w:name w:val="Body Text 2"/>
    <w:basedOn w:val="a2"/>
    <w:link w:val="27"/>
    <w:semiHidden/>
    <w:pPr>
      <w:spacing w:line="0" w:lineRule="atLeast"/>
      <w:jc w:val="center"/>
    </w:pPr>
    <w:rPr>
      <w:sz w:val="15"/>
    </w:rPr>
  </w:style>
  <w:style w:type="paragraph" w:styleId="45">
    <w:name w:val="List 4"/>
    <w:basedOn w:val="a2"/>
    <w:uiPriority w:val="2"/>
    <w:semiHidden/>
    <w:pPr>
      <w:ind w:leftChars="600" w:left="100" w:hangingChars="200" w:hanging="20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afff8">
    <w:name w:val="Message Header"/>
    <w:basedOn w:val="a2"/>
    <w:link w:val="afff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paragraph" w:styleId="afffa">
    <w:name w:val="Normal (Web)"/>
    <w:basedOn w:val="a2"/>
    <w:uiPriority w:val="99"/>
    <w:semiHidden/>
    <w:qFormat/>
    <w:rPr>
      <w:sz w:val="24"/>
      <w:szCs w:val="24"/>
    </w:rPr>
  </w:style>
  <w:style w:type="paragraph" w:styleId="38">
    <w:name w:val="List Continue 3"/>
    <w:basedOn w:val="a2"/>
    <w:semiHidden/>
    <w:pPr>
      <w:spacing w:after="120"/>
      <w:ind w:leftChars="600" w:left="1260"/>
    </w:pPr>
  </w:style>
  <w:style w:type="paragraph" w:styleId="29">
    <w:name w:val="index 2"/>
    <w:basedOn w:val="a2"/>
    <w:next w:val="a2"/>
    <w:uiPriority w:val="2"/>
    <w:semiHidden/>
    <w:pPr>
      <w:ind w:leftChars="200" w:left="200"/>
    </w:pPr>
  </w:style>
  <w:style w:type="paragraph" w:styleId="afffb">
    <w:name w:val="Title"/>
    <w:basedOn w:val="a2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unhideWhenUsed/>
    <w:pPr>
      <w:ind w:firstLineChars="200" w:firstLine="200"/>
    </w:pPr>
    <w:rPr>
      <w:b/>
      <w:bCs/>
      <w:sz w:val="18"/>
      <w:szCs w:val="22"/>
    </w:rPr>
  </w:style>
  <w:style w:type="paragraph" w:styleId="affff">
    <w:name w:val="Body Text First Indent"/>
    <w:basedOn w:val="a3"/>
    <w:link w:val="affff0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styleId="2a">
    <w:name w:val="Body Text First Indent 2"/>
    <w:basedOn w:val="afc"/>
    <w:link w:val="2b"/>
    <w:semiHidden/>
    <w:pPr>
      <w:overflowPunct w:val="0"/>
      <w:spacing w:after="120"/>
      <w:ind w:leftChars="200" w:left="420" w:firstLine="420"/>
    </w:pPr>
    <w:rPr>
      <w:szCs w:val="20"/>
    </w:rPr>
  </w:style>
  <w:style w:type="table" w:styleId="affff1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Strong"/>
    <w:qFormat/>
    <w:rPr>
      <w:b/>
      <w:bCs/>
    </w:rPr>
  </w:style>
  <w:style w:type="character" w:styleId="affff3">
    <w:name w:val="endnote reference"/>
    <w:rPr>
      <w:vertAlign w:val="superscript"/>
    </w:rPr>
  </w:style>
  <w:style w:type="character" w:styleId="affff4">
    <w:name w:val="FollowedHyperlink"/>
    <w:basedOn w:val="a4"/>
    <w:semiHidden/>
    <w:rPr>
      <w:color w:val="954F72"/>
      <w:u w:val="single"/>
    </w:rPr>
  </w:style>
  <w:style w:type="character" w:styleId="affff5">
    <w:name w:val="Hyperlink"/>
    <w:basedOn w:val="a4"/>
    <w:uiPriority w:val="99"/>
    <w:qFormat/>
    <w:rPr>
      <w:color w:val="0000FF"/>
      <w:u w:val="single"/>
    </w:rPr>
  </w:style>
  <w:style w:type="character" w:styleId="affff6">
    <w:name w:val="annotation reference"/>
    <w:uiPriority w:val="99"/>
    <w:unhideWhenUsed/>
    <w:rPr>
      <w:sz w:val="21"/>
      <w:szCs w:val="21"/>
    </w:rPr>
  </w:style>
  <w:style w:type="character" w:styleId="affff7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a8">
    <w:name w:val="宏文本 字符"/>
    <w:link w:val="a7"/>
    <w:semiHidden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4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正文文本 字符"/>
    <w:link w:val="a3"/>
    <w:uiPriority w:val="99"/>
    <w:rPr>
      <w:kern w:val="2"/>
      <w:sz w:val="18"/>
    </w:rPr>
  </w:style>
  <w:style w:type="character" w:customStyle="1" w:styleId="22">
    <w:name w:val="标题 2 字符"/>
    <w:basedOn w:val="a4"/>
    <w:link w:val="21"/>
    <w:uiPriority w:val="9"/>
    <w:rPr>
      <w:rFonts w:ascii="等线 Light" w:eastAsia="等线 Light" w:hAnsi="等线 Light" w:cs="等线 Light" w:hint="eastAsia"/>
      <w:b/>
      <w:bCs/>
      <w:kern w:val="2"/>
      <w:sz w:val="32"/>
      <w:szCs w:val="32"/>
    </w:rPr>
  </w:style>
  <w:style w:type="character" w:customStyle="1" w:styleId="39">
    <w:name w:val="标题 3 字符"/>
    <w:basedOn w:val="a4"/>
    <w:uiPriority w:val="9"/>
    <w:rPr>
      <w:b/>
      <w:bCs/>
      <w:kern w:val="2"/>
      <w:sz w:val="32"/>
      <w:szCs w:val="32"/>
    </w:rPr>
  </w:style>
  <w:style w:type="character" w:customStyle="1" w:styleId="42">
    <w:name w:val="标题 4 字符"/>
    <w:link w:val="41"/>
    <w:uiPriority w:val="99"/>
    <w:rPr>
      <w:rFonts w:ascii="Arial" w:eastAsia="黑体" w:hAnsi="Arial"/>
      <w:kern w:val="2"/>
      <w:sz w:val="18"/>
    </w:rPr>
  </w:style>
  <w:style w:type="character" w:customStyle="1" w:styleId="55">
    <w:name w:val="标题 5 字符"/>
    <w:basedOn w:val="a4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rPr>
      <w:kern w:val="2"/>
      <w:sz w:val="18"/>
    </w:rPr>
  </w:style>
  <w:style w:type="character" w:customStyle="1" w:styleId="70">
    <w:name w:val="标题 7 字符"/>
    <w:link w:val="7"/>
    <w:uiPriority w:val="99"/>
    <w:rPr>
      <w:b/>
      <w:kern w:val="2"/>
      <w:sz w:val="24"/>
    </w:rPr>
  </w:style>
  <w:style w:type="character" w:customStyle="1" w:styleId="80">
    <w:name w:val="标题 8 字符"/>
    <w:link w:val="8"/>
    <w:uiPriority w:val="99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Pr>
      <w:rFonts w:ascii="Arial" w:eastAsia="黑体" w:hAnsi="Arial"/>
      <w:kern w:val="2"/>
      <w:sz w:val="18"/>
    </w:rPr>
  </w:style>
  <w:style w:type="character" w:customStyle="1" w:styleId="ac">
    <w:name w:val="注释标题 字符"/>
    <w:link w:val="ab"/>
    <w:semiHidden/>
    <w:rPr>
      <w:kern w:val="2"/>
      <w:sz w:val="18"/>
    </w:rPr>
  </w:style>
  <w:style w:type="character" w:customStyle="1" w:styleId="ae">
    <w:name w:val="电子邮件签名 字符"/>
    <w:link w:val="ad"/>
    <w:semiHidden/>
    <w:rPr>
      <w:kern w:val="2"/>
      <w:sz w:val="18"/>
    </w:rPr>
  </w:style>
  <w:style w:type="character" w:customStyle="1" w:styleId="af1">
    <w:name w:val="题注 字符"/>
    <w:link w:val="af0"/>
    <w:rPr>
      <w:rFonts w:ascii="Arial" w:eastAsia="黑体" w:hAnsi="Arial"/>
      <w:kern w:val="2"/>
      <w:sz w:val="18"/>
    </w:rPr>
  </w:style>
  <w:style w:type="character" w:customStyle="1" w:styleId="af4">
    <w:name w:val="文档结构图 字符"/>
    <w:link w:val="af3"/>
    <w:semiHidden/>
    <w:rPr>
      <w:kern w:val="2"/>
      <w:sz w:val="18"/>
      <w:shd w:val="clear" w:color="auto" w:fill="000080"/>
    </w:rPr>
  </w:style>
  <w:style w:type="character" w:customStyle="1" w:styleId="af7">
    <w:name w:val="批注文字 字符"/>
    <w:link w:val="af6"/>
    <w:uiPriority w:val="99"/>
    <w:semiHidden/>
    <w:rPr>
      <w:kern w:val="2"/>
      <w:sz w:val="21"/>
    </w:rPr>
  </w:style>
  <w:style w:type="character" w:customStyle="1" w:styleId="af9">
    <w:name w:val="称呼 字符"/>
    <w:link w:val="af8"/>
    <w:semiHidden/>
    <w:rPr>
      <w:kern w:val="2"/>
      <w:sz w:val="18"/>
    </w:rPr>
  </w:style>
  <w:style w:type="character" w:customStyle="1" w:styleId="34">
    <w:name w:val="正文文本 3 字符"/>
    <w:link w:val="33"/>
    <w:semiHidden/>
    <w:rPr>
      <w:kern w:val="2"/>
      <w:sz w:val="16"/>
      <w:szCs w:val="16"/>
    </w:rPr>
  </w:style>
  <w:style w:type="character" w:customStyle="1" w:styleId="afb">
    <w:name w:val="结束语 字符"/>
    <w:link w:val="afa"/>
    <w:semiHidden/>
    <w:rPr>
      <w:kern w:val="2"/>
      <w:sz w:val="18"/>
    </w:rPr>
  </w:style>
  <w:style w:type="character" w:customStyle="1" w:styleId="afd">
    <w:name w:val="正文文本缩进 字符"/>
    <w:link w:val="afc"/>
    <w:semiHidden/>
    <w:rPr>
      <w:kern w:val="2"/>
      <w:sz w:val="18"/>
      <w:szCs w:val="24"/>
    </w:rPr>
  </w:style>
  <w:style w:type="character" w:customStyle="1" w:styleId="HTML0">
    <w:name w:val="HTML 地址 字符"/>
    <w:link w:val="HTML"/>
    <w:uiPriority w:val="4"/>
    <w:semiHidden/>
    <w:rPr>
      <w:i/>
      <w:iCs/>
      <w:kern w:val="2"/>
      <w:sz w:val="18"/>
    </w:rPr>
  </w:style>
  <w:style w:type="character" w:customStyle="1" w:styleId="aff1">
    <w:name w:val="纯文本 字符"/>
    <w:link w:val="aff0"/>
    <w:semiHidden/>
    <w:rPr>
      <w:rFonts w:ascii="宋体" w:hAnsi="Courier New" w:cs="Courier New"/>
      <w:kern w:val="2"/>
      <w:sz w:val="21"/>
      <w:szCs w:val="21"/>
    </w:rPr>
  </w:style>
  <w:style w:type="character" w:customStyle="1" w:styleId="aff3">
    <w:name w:val="日期 字符"/>
    <w:link w:val="aff2"/>
    <w:semiHidden/>
    <w:rPr>
      <w:kern w:val="2"/>
      <w:sz w:val="18"/>
    </w:rPr>
  </w:style>
  <w:style w:type="character" w:customStyle="1" w:styleId="25">
    <w:name w:val="正文文本缩进 2 字符"/>
    <w:link w:val="24"/>
    <w:semiHidden/>
    <w:rPr>
      <w:kern w:val="2"/>
      <w:sz w:val="24"/>
      <w:szCs w:val="24"/>
    </w:rPr>
  </w:style>
  <w:style w:type="character" w:customStyle="1" w:styleId="aff5">
    <w:name w:val="尾注文本 字符"/>
    <w:link w:val="aff4"/>
    <w:rPr>
      <w:kern w:val="2"/>
      <w:sz w:val="18"/>
    </w:rPr>
  </w:style>
  <w:style w:type="character" w:customStyle="1" w:styleId="aff7">
    <w:name w:val="批注框文本 字符"/>
    <w:link w:val="aff6"/>
    <w:rPr>
      <w:kern w:val="2"/>
      <w:sz w:val="18"/>
      <w:szCs w:val="18"/>
    </w:rPr>
  </w:style>
  <w:style w:type="character" w:customStyle="1" w:styleId="aff9">
    <w:name w:val="页脚 字符"/>
    <w:basedOn w:val="a4"/>
    <w:link w:val="aff8"/>
    <w:uiPriority w:val="99"/>
    <w:rPr>
      <w:kern w:val="2"/>
      <w:sz w:val="18"/>
      <w:szCs w:val="18"/>
    </w:rPr>
  </w:style>
  <w:style w:type="character" w:customStyle="1" w:styleId="affc">
    <w:name w:val="页眉 字符"/>
    <w:basedOn w:val="a4"/>
    <w:link w:val="affb"/>
    <w:uiPriority w:val="99"/>
    <w:rPr>
      <w:kern w:val="2"/>
      <w:sz w:val="18"/>
      <w:szCs w:val="18"/>
    </w:rPr>
  </w:style>
  <w:style w:type="character" w:customStyle="1" w:styleId="affe">
    <w:name w:val="签名 字符"/>
    <w:link w:val="affd"/>
    <w:semiHidden/>
    <w:rPr>
      <w:kern w:val="2"/>
      <w:sz w:val="18"/>
    </w:rPr>
  </w:style>
  <w:style w:type="character" w:customStyle="1" w:styleId="afff2">
    <w:name w:val="副标题 字符"/>
    <w:link w:val="afff0"/>
    <w:rPr>
      <w:rFonts w:eastAsia="黑体"/>
      <w:kern w:val="2"/>
      <w:sz w:val="36"/>
    </w:rPr>
  </w:style>
  <w:style w:type="character" w:customStyle="1" w:styleId="afff6">
    <w:name w:val="脚注文本 字符"/>
    <w:link w:val="afff5"/>
    <w:qFormat/>
    <w:rPr>
      <w:kern w:val="2"/>
      <w:sz w:val="15"/>
    </w:rPr>
  </w:style>
  <w:style w:type="character" w:customStyle="1" w:styleId="37">
    <w:name w:val="正文文本缩进 3 字符"/>
    <w:link w:val="36"/>
    <w:semiHidden/>
    <w:rPr>
      <w:kern w:val="2"/>
      <w:sz w:val="16"/>
      <w:szCs w:val="16"/>
    </w:rPr>
  </w:style>
  <w:style w:type="character" w:customStyle="1" w:styleId="27">
    <w:name w:val="正文文本 2 字符"/>
    <w:link w:val="26"/>
    <w:semiHidden/>
    <w:rPr>
      <w:kern w:val="2"/>
      <w:sz w:val="15"/>
    </w:rPr>
  </w:style>
  <w:style w:type="character" w:customStyle="1" w:styleId="afff9">
    <w:name w:val="信息标题 字符"/>
    <w:link w:val="afff8"/>
    <w:semiHidden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HTML2">
    <w:name w:val="HTML 预设格式 字符"/>
    <w:link w:val="HTML1"/>
    <w:uiPriority w:val="4"/>
    <w:semiHidden/>
    <w:rPr>
      <w:rFonts w:ascii="Courier New" w:hAnsi="Courier New" w:cs="Courier New"/>
      <w:kern w:val="2"/>
    </w:rPr>
  </w:style>
  <w:style w:type="character" w:customStyle="1" w:styleId="afffc">
    <w:name w:val="标题 字符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Pr>
      <w:b/>
      <w:bCs/>
      <w:kern w:val="2"/>
      <w:sz w:val="18"/>
      <w:szCs w:val="22"/>
    </w:rPr>
  </w:style>
  <w:style w:type="character" w:customStyle="1" w:styleId="affff0">
    <w:name w:val="正文文本首行缩进 字符"/>
    <w:link w:val="affff"/>
    <w:semiHidden/>
    <w:rPr>
      <w:kern w:val="2"/>
      <w:sz w:val="18"/>
      <w:szCs w:val="18"/>
    </w:rPr>
  </w:style>
  <w:style w:type="character" w:customStyle="1" w:styleId="2b">
    <w:name w:val="正文文本首行缩进 2 字符"/>
    <w:basedOn w:val="afd"/>
    <w:link w:val="2a"/>
    <w:semiHidden/>
    <w:rPr>
      <w:kern w:val="2"/>
      <w:sz w:val="18"/>
      <w:szCs w:val="24"/>
    </w:rPr>
  </w:style>
  <w:style w:type="character" w:customStyle="1" w:styleId="310">
    <w:name w:val="标题 3 字符1"/>
    <w:link w:val="31"/>
    <w:uiPriority w:val="99"/>
    <w:rPr>
      <w:kern w:val="2"/>
      <w:sz w:val="18"/>
    </w:rPr>
  </w:style>
  <w:style w:type="character" w:customStyle="1" w:styleId="510">
    <w:name w:val="标题 5 字符1"/>
    <w:link w:val="51"/>
    <w:uiPriority w:val="99"/>
    <w:rPr>
      <w:b/>
      <w:kern w:val="2"/>
      <w:sz w:val="28"/>
    </w:rPr>
  </w:style>
  <w:style w:type="paragraph" w:customStyle="1" w:styleId="affff8">
    <w:name w:val="首页页眉"/>
    <w:basedOn w:val="affb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13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3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fff9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ff9">
    <w:name w:val="摘要"/>
    <w:basedOn w:val="a3"/>
    <w:next w:val="affffa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ffa">
    <w:name w:val="关键词"/>
    <w:basedOn w:val="affff9"/>
    <w:next w:val="affffb"/>
    <w:pPr>
      <w:ind w:left="429" w:hangingChars="429" w:hanging="429"/>
    </w:pPr>
  </w:style>
  <w:style w:type="paragraph" w:customStyle="1" w:styleId="affffb">
    <w:name w:val="分类号"/>
    <w:basedOn w:val="13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ff1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ffc">
    <w:name w:val="文前文本"/>
    <w:basedOn w:val="affffa"/>
    <w:pPr>
      <w:ind w:left="0" w:firstLine="0"/>
    </w:pPr>
    <w:rPr>
      <w:b/>
    </w:rPr>
  </w:style>
  <w:style w:type="paragraph" w:customStyle="1" w:styleId="affffd">
    <w:name w:val="定理"/>
    <w:basedOn w:val="a3"/>
    <w:next w:val="a3"/>
    <w:rPr>
      <w:rFonts w:eastAsia="黑体"/>
    </w:rPr>
  </w:style>
  <w:style w:type="paragraph" w:customStyle="1" w:styleId="affffe">
    <w:name w:val="表名"/>
    <w:basedOn w:val="a2"/>
    <w:pPr>
      <w:spacing w:after="120"/>
    </w:p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12"/>
      </w:numPr>
      <w:spacing w:line="260" w:lineRule="exact"/>
      <w:jc w:val="both"/>
    </w:pPr>
    <w:rPr>
      <w:sz w:val="15"/>
    </w:rPr>
  </w:style>
  <w:style w:type="paragraph" w:customStyle="1" w:styleId="afffff">
    <w:name w:val="证明"/>
    <w:basedOn w:val="affffd"/>
    <w:rPr>
      <w:rFonts w:eastAsia="仿宋_GB2312"/>
    </w:rPr>
  </w:style>
  <w:style w:type="paragraph" w:customStyle="1" w:styleId="TextofReference1">
    <w:name w:val="Text of Reference 1"/>
    <w:pPr>
      <w:numPr>
        <w:numId w:val="13"/>
      </w:numPr>
      <w:spacing w:line="260" w:lineRule="exact"/>
      <w:jc w:val="both"/>
    </w:pPr>
    <w:rPr>
      <w:sz w:val="15"/>
    </w:rPr>
  </w:style>
  <w:style w:type="paragraph" w:customStyle="1" w:styleId="afffff0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ffff1">
    <w:name w:val="致谢"/>
    <w:basedOn w:val="affffd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clear" w:pos="419"/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paragraph" w:customStyle="1" w:styleId="DepartCorrespond">
    <w:name w:val="Depart.Correspond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15">
    <w:name w:val="样式1"/>
    <w:basedOn w:val="a2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6">
    <w:name w:val="样式 正文首行缩进 + 首行缩进:  1 字符"/>
    <w:basedOn w:val="affff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fff2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</w:style>
  <w:style w:type="character" w:customStyle="1" w:styleId="MTDisplayEquationChar">
    <w:name w:val="MTDisplayEquation Char"/>
    <w:link w:val="MTDisplayEquation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6"/>
    <w:next w:val="af6"/>
    <w:semiHidden/>
    <w:pPr>
      <w:overflowPunct w:val="0"/>
    </w:pPr>
    <w:rPr>
      <w:b/>
      <w:bCs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styleId="afffff3">
    <w:name w:val="List Paragraph"/>
    <w:basedOn w:val="a2"/>
    <w:uiPriority w:val="34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Char1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2">
    <w:name w:val="正文文本 Char"/>
    <w:basedOn w:val="a4"/>
  </w:style>
  <w:style w:type="paragraph" w:customStyle="1" w:styleId="afffff4">
    <w:uiPriority w:val="99"/>
    <w:semiHidden/>
    <w:rPr>
      <w:kern w:val="2"/>
      <w:sz w:val="21"/>
      <w:szCs w:val="22"/>
    </w:rPr>
  </w:style>
  <w:style w:type="paragraph" w:customStyle="1" w:styleId="afffff5">
    <w:name w:val="图题"/>
    <w:basedOn w:val="a2"/>
    <w:link w:val="Char3"/>
    <w:qFormat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</w:rPr>
  </w:style>
  <w:style w:type="character" w:customStyle="1" w:styleId="Char3">
    <w:name w:val="图题 Char"/>
    <w:link w:val="afffff5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pPr>
      <w:overflowPunct/>
      <w:ind w:firstLineChars="200" w:firstLine="200"/>
      <w:jc w:val="center"/>
    </w:pPr>
    <w:rPr>
      <w:rFonts w:ascii="Calibri" w:hAnsi="Calibri"/>
      <w:sz w:val="20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pPr>
      <w:overflowPunct/>
      <w:ind w:firstLineChars="200" w:firstLine="200"/>
    </w:pPr>
    <w:rPr>
      <w:rFonts w:ascii="Calibri" w:hAnsi="Calibri"/>
      <w:sz w:val="20"/>
      <w:szCs w:val="22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paragraph" w:customStyle="1" w:styleId="18">
    <w:name w:val="1级标题"/>
    <w:basedOn w:val="a2"/>
    <w:link w:val="1Char0"/>
    <w:qFormat/>
    <w:pPr>
      <w:overflowPunct/>
      <w:spacing w:before="160" w:after="160"/>
      <w:outlineLvl w:val="0"/>
    </w:pPr>
    <w:rPr>
      <w:rFonts w:eastAsia="黑体"/>
      <w:sz w:val="21"/>
      <w:szCs w:val="21"/>
    </w:rPr>
  </w:style>
  <w:style w:type="character" w:customStyle="1" w:styleId="1Char0">
    <w:name w:val="1级标题 Char"/>
    <w:link w:val="18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0"/>
    <w:qFormat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</w:rPr>
  </w:style>
  <w:style w:type="character" w:customStyle="1" w:styleId="2Char0">
    <w:name w:val="2级标题 Char"/>
    <w:link w:val="2c"/>
    <w:rPr>
      <w:rFonts w:eastAsia="黑体"/>
      <w:kern w:val="2"/>
      <w:sz w:val="18"/>
      <w:szCs w:val="18"/>
    </w:rPr>
  </w:style>
  <w:style w:type="paragraph" w:customStyle="1" w:styleId="3a">
    <w:name w:val="3级标题"/>
    <w:basedOn w:val="a2"/>
    <w:link w:val="3Char"/>
    <w:pPr>
      <w:keepNext/>
      <w:keepLines/>
      <w:numPr>
        <w:ilvl w:val="2"/>
      </w:numPr>
      <w:tabs>
        <w:tab w:val="left" w:pos="561"/>
        <w:tab w:val="left" w:pos="720"/>
      </w:tabs>
      <w:jc w:val="left"/>
      <w:outlineLvl w:val="2"/>
    </w:pPr>
  </w:style>
  <w:style w:type="character" w:customStyle="1" w:styleId="3Char">
    <w:name w:val="3级标题 Char"/>
    <w:link w:val="3a"/>
    <w:rPr>
      <w:kern w:val="2"/>
      <w:sz w:val="18"/>
    </w:rPr>
  </w:style>
  <w:style w:type="paragraph" w:customStyle="1" w:styleId="p0">
    <w:name w:val="p0"/>
    <w:basedOn w:val="a2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9">
    <w:name w:val="日期1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Style227">
    <w:name w:val="_Style 227"/>
    <w:pPr>
      <w:widowControl w:val="0"/>
      <w:overflowPunct w:val="0"/>
      <w:jc w:val="both"/>
    </w:pPr>
    <w:rPr>
      <w:kern w:val="2"/>
      <w:sz w:val="18"/>
    </w:rPr>
  </w:style>
  <w:style w:type="character" w:styleId="afffff6">
    <w:name w:val="Placeholder Text"/>
    <w:uiPriority w:val="99"/>
    <w:semiHidden/>
    <w:qFormat/>
    <w:rPr>
      <w:color w:val="808080"/>
    </w:rPr>
  </w:style>
  <w:style w:type="character" w:customStyle="1" w:styleId="Char4">
    <w:name w:val="文档结构图 Char"/>
    <w:semiHidden/>
    <w:rPr>
      <w:rFonts w:ascii="宋体"/>
      <w:kern w:val="2"/>
      <w:sz w:val="18"/>
      <w:szCs w:val="18"/>
    </w:rPr>
  </w:style>
  <w:style w:type="character" w:customStyle="1" w:styleId="Char2Char0">
    <w:name w:val="Char2 Char"/>
    <w:uiPriority w:val="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Pr>
      <w:vanish/>
      <w:color w:val="FF0000"/>
      <w:sz w:val="15"/>
    </w:rPr>
  </w:style>
  <w:style w:type="table" w:customStyle="1" w:styleId="410">
    <w:name w:val="无格式表格 41"/>
    <w:basedOn w:val="a5"/>
    <w:uiPriority w:val="44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5">
    <w:name w:val="批注文字 Char"/>
    <w:basedOn w:val="a4"/>
    <w:uiPriority w:val="99"/>
    <w:semiHidden/>
  </w:style>
  <w:style w:type="character" w:customStyle="1" w:styleId="internalref">
    <w:name w:val="internalref"/>
    <w:basedOn w:val="a4"/>
  </w:style>
  <w:style w:type="character" w:customStyle="1" w:styleId="field">
    <w:name w:val="field"/>
    <w:basedOn w:val="a4"/>
    <w:qFormat/>
  </w:style>
  <w:style w:type="character" w:customStyle="1" w:styleId="msoplaceholdertext0">
    <w:name w:val="msoplaceholdertext"/>
    <w:basedOn w:val="a4"/>
    <w:rPr>
      <w:color w:val="808080"/>
    </w:rPr>
  </w:style>
  <w:style w:type="character" w:customStyle="1" w:styleId="1b">
    <w:name w:val="未处理的提及1"/>
    <w:basedOn w:val="a4"/>
    <w:uiPriority w:val="99"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4"/>
  </w:style>
  <w:style w:type="character" w:customStyle="1" w:styleId="transsent">
    <w:name w:val="transsent"/>
    <w:basedOn w:val="a4"/>
    <w:qFormat/>
  </w:style>
  <w:style w:type="paragraph" w:customStyle="1" w:styleId="msolistparagraph0">
    <w:name w:val="msolistparagraph"/>
    <w:basedOn w:val="a2"/>
    <w:pPr>
      <w:ind w:firstLineChars="200" w:firstLine="420"/>
    </w:pPr>
    <w:rPr>
      <w:rFonts w:ascii="等线" w:eastAsia="等线" w:hAnsi="等线" w:hint="eastAsia"/>
      <w:sz w:val="21"/>
      <w:szCs w:val="22"/>
    </w:rPr>
  </w:style>
  <w:style w:type="character" w:customStyle="1" w:styleId="goohl3">
    <w:name w:val="goohl3"/>
    <w:basedOn w:val="a4"/>
  </w:style>
  <w:style w:type="character" w:customStyle="1" w:styleId="citationref">
    <w:name w:val="citationref"/>
    <w:basedOn w:val="a4"/>
    <w:qFormat/>
  </w:style>
  <w:style w:type="character" w:customStyle="1" w:styleId="label">
    <w:name w:val="label"/>
    <w:basedOn w:val="a4"/>
    <w:qFormat/>
  </w:style>
  <w:style w:type="character" w:customStyle="1" w:styleId="skip">
    <w:name w:val="skip"/>
    <w:basedOn w:val="a4"/>
  </w:style>
  <w:style w:type="character" w:customStyle="1" w:styleId="mjxassistivemathml">
    <w:name w:val="mjx_assistive_mathml"/>
    <w:basedOn w:val="a4"/>
    <w:qFormat/>
  </w:style>
  <w:style w:type="character" w:customStyle="1" w:styleId="goohl4">
    <w:name w:val="goohl4"/>
    <w:basedOn w:val="a4"/>
  </w:style>
  <w:style w:type="character" w:styleId="afffff7">
    <w:name w:val="Emphasis"/>
    <w:uiPriority w:val="20"/>
    <w:qFormat/>
    <w:rsid w:val="008553FA"/>
    <w:rPr>
      <w:i/>
      <w:iCs/>
    </w:rPr>
  </w:style>
  <w:style w:type="paragraph" w:customStyle="1" w:styleId="src">
    <w:name w:val="src"/>
    <w:basedOn w:val="a2"/>
    <w:rsid w:val="008553FA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ff8">
    <w:name w:val="Unresolved Mention"/>
    <w:basedOn w:val="a4"/>
    <w:uiPriority w:val="99"/>
    <w:semiHidden/>
    <w:unhideWhenUsed/>
    <w:rsid w:val="00B91BB0"/>
    <w:rPr>
      <w:color w:val="605E5C"/>
      <w:shd w:val="clear" w:color="auto" w:fill="E1DFDD"/>
    </w:rPr>
  </w:style>
  <w:style w:type="character" w:customStyle="1" w:styleId="externalref">
    <w:name w:val="externalref"/>
    <w:basedOn w:val="a4"/>
    <w:rsid w:val="00F2260F"/>
  </w:style>
  <w:style w:type="character" w:customStyle="1" w:styleId="refsource">
    <w:name w:val="refsource"/>
    <w:basedOn w:val="a4"/>
    <w:rsid w:val="00F2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>JOS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杜 文峰</cp:lastModifiedBy>
  <cp:revision>2</cp:revision>
  <cp:lastPrinted>2021-04-16T12:10:00Z</cp:lastPrinted>
  <dcterms:created xsi:type="dcterms:W3CDTF">2023-06-07T07:58:00Z</dcterms:created>
  <dcterms:modified xsi:type="dcterms:W3CDTF">2023-06-07T07:58:00Z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86290ED55BC84A95ACFC1E19A4E119B8</vt:lpwstr>
  </property>
  <property fmtid="{D5CDD505-2E9C-101B-9397-08002B2CF9AE}" pid="4" name="GrammarlyDocumentId">
    <vt:lpwstr>edd642c0bc0be726a6d3f060d70750e313d38c3d850b18e234401764a2510478</vt:lpwstr>
  </property>
</Properties>
</file>