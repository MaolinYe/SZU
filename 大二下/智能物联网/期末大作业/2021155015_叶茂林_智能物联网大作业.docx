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204A" w14:textId="247BEDBC" w:rsidR="001B73FB" w:rsidRPr="005C0104" w:rsidRDefault="00F53CA0" w:rsidP="006562B7">
      <w:pPr>
        <w:pStyle w:val="afff0"/>
        <w:spacing w:before="0" w:line="0" w:lineRule="atLeast"/>
        <w:jc w:val="center"/>
        <w:rPr>
          <w:sz w:val="32"/>
          <w:szCs w:val="21"/>
        </w:rPr>
      </w:pPr>
      <w:bookmarkStart w:id="0" w:name="_Hlk139204991"/>
      <w:bookmarkEnd w:id="0"/>
      <w:r>
        <w:rPr>
          <w:rFonts w:hint="eastAsia"/>
          <w:sz w:val="32"/>
          <w:szCs w:val="21"/>
        </w:rPr>
        <w:t>小爱同学语音识别技术</w:t>
      </w:r>
      <w:r w:rsidR="00084E18">
        <w:rPr>
          <w:rFonts w:hint="eastAsia"/>
          <w:sz w:val="32"/>
          <w:szCs w:val="21"/>
        </w:rPr>
        <w:t>之</w:t>
      </w:r>
      <w:r w:rsidR="00577949">
        <w:rPr>
          <w:rFonts w:hint="eastAsia"/>
          <w:sz w:val="32"/>
          <w:szCs w:val="21"/>
        </w:rPr>
        <w:t>神经网络</w:t>
      </w:r>
      <w:r w:rsidR="00084E18">
        <w:rPr>
          <w:rFonts w:hint="eastAsia"/>
          <w:sz w:val="32"/>
          <w:szCs w:val="21"/>
        </w:rPr>
        <w:t>语义分析</w:t>
      </w:r>
      <w:r>
        <w:rPr>
          <w:rFonts w:hint="eastAsia"/>
          <w:sz w:val="32"/>
          <w:szCs w:val="21"/>
        </w:rPr>
        <w:t>研究</w:t>
      </w:r>
    </w:p>
    <w:p w14:paraId="7C9A9EB1" w14:textId="6BA861CE" w:rsidR="001B73FB" w:rsidRPr="00BC2DAA" w:rsidRDefault="006562B7" w:rsidP="006562B7">
      <w:pPr>
        <w:jc w:val="center"/>
        <w:rPr>
          <w:rFonts w:eastAsia="仿宋_GB2312"/>
          <w:w w:val="85"/>
          <w:sz w:val="22"/>
          <w:szCs w:val="18"/>
        </w:rPr>
      </w:pPr>
      <w:r w:rsidRPr="00BC2DAA">
        <w:rPr>
          <w:rFonts w:eastAsia="仿宋_GB2312" w:hint="eastAsia"/>
          <w:w w:val="85"/>
          <w:sz w:val="22"/>
          <w:szCs w:val="18"/>
        </w:rPr>
        <w:t>姓名：</w:t>
      </w:r>
      <w:r w:rsidR="003B7625" w:rsidRPr="00BC2DAA">
        <w:rPr>
          <w:rFonts w:eastAsia="仿宋_GB2312" w:hint="eastAsia"/>
          <w:w w:val="85"/>
          <w:sz w:val="22"/>
          <w:szCs w:val="18"/>
        </w:rPr>
        <w:t>叶茂林</w:t>
      </w:r>
      <w:r w:rsidRPr="00BC2DAA">
        <w:rPr>
          <w:rFonts w:eastAsia="仿宋_GB2312" w:hint="eastAsia"/>
          <w:w w:val="85"/>
          <w:sz w:val="22"/>
          <w:szCs w:val="18"/>
        </w:rPr>
        <w:t xml:space="preserve"> </w:t>
      </w:r>
      <w:r w:rsidRPr="00BC2DAA">
        <w:rPr>
          <w:rFonts w:eastAsia="仿宋_GB2312"/>
          <w:w w:val="85"/>
          <w:sz w:val="22"/>
          <w:szCs w:val="18"/>
        </w:rPr>
        <w:t xml:space="preserve"> </w:t>
      </w:r>
      <w:r w:rsidRPr="00BC2DAA">
        <w:rPr>
          <w:rFonts w:eastAsia="仿宋_GB2312" w:hint="eastAsia"/>
          <w:w w:val="85"/>
          <w:sz w:val="22"/>
          <w:szCs w:val="18"/>
        </w:rPr>
        <w:t>学号：</w:t>
      </w:r>
      <w:r w:rsidR="003B7625" w:rsidRPr="00BC2DAA">
        <w:rPr>
          <w:rFonts w:eastAsia="仿宋_GB2312"/>
          <w:w w:val="85"/>
          <w:sz w:val="22"/>
          <w:szCs w:val="18"/>
        </w:rPr>
        <w:t>2021155015</w:t>
      </w:r>
    </w:p>
    <w:p w14:paraId="6A6CA6F3" w14:textId="3CBB3308" w:rsidR="001B73FB" w:rsidRPr="005C0104" w:rsidRDefault="006562B7" w:rsidP="00C761AF">
      <w:pPr>
        <w:pStyle w:val="1"/>
        <w:spacing w:before="0" w:after="0" w:line="360" w:lineRule="auto"/>
        <w:rPr>
          <w:sz w:val="24"/>
          <w:szCs w:val="22"/>
        </w:rPr>
      </w:pPr>
      <w:r w:rsidRPr="005C0104">
        <w:rPr>
          <w:rFonts w:hint="eastAsia"/>
          <w:sz w:val="24"/>
          <w:szCs w:val="22"/>
        </w:rPr>
        <w:t>应用概述</w:t>
      </w:r>
    </w:p>
    <w:p w14:paraId="560AD5CB" w14:textId="0DB512F9" w:rsidR="00BC6626" w:rsidRPr="00BC6626" w:rsidRDefault="00BC6626" w:rsidP="00BC6626">
      <w:pPr>
        <w:pStyle w:val="21"/>
        <w:spacing w:before="71" w:after="71"/>
        <w:rPr>
          <w:sz w:val="21"/>
          <w:szCs w:val="22"/>
        </w:rPr>
      </w:pPr>
      <w:r w:rsidRPr="00BC6626">
        <w:rPr>
          <w:rFonts w:hint="eastAsia"/>
          <w:sz w:val="21"/>
          <w:szCs w:val="22"/>
        </w:rPr>
        <w:t>本文概述</w:t>
      </w:r>
    </w:p>
    <w:p w14:paraId="47B7CB39" w14:textId="77777777" w:rsidR="00BC6626" w:rsidRDefault="00F705FF" w:rsidP="00BC6626">
      <w:pPr>
        <w:spacing w:before="240" w:after="240"/>
        <w:ind w:firstLineChars="200" w:firstLine="432"/>
        <w:rPr>
          <w:rFonts w:ascii="宋体" w:hAnsi="宋体"/>
          <w:snapToGrid w:val="0"/>
          <w:sz w:val="21"/>
          <w:szCs w:val="24"/>
        </w:rPr>
      </w:pPr>
      <w:r w:rsidRPr="00F705FF">
        <w:rPr>
          <w:rFonts w:ascii="宋体" w:hAnsi="宋体" w:hint="eastAsia"/>
          <w:snapToGrid w:val="0"/>
          <w:sz w:val="21"/>
          <w:szCs w:val="24"/>
        </w:rPr>
        <w:t>随着人工智能技术的迅速发展，智能手机和智能音箱等设备的普及，语音识别技术已经广泛应用于人机交互、智能助理、语音搜索等场景中</w:t>
      </w:r>
      <w:r>
        <w:rPr>
          <w:rFonts w:ascii="宋体" w:hAnsi="宋体" w:hint="eastAsia"/>
          <w:snapToGrid w:val="0"/>
          <w:sz w:val="21"/>
          <w:szCs w:val="24"/>
        </w:rPr>
        <w:t>，</w:t>
      </w:r>
      <w:r w:rsidRPr="00F705FF">
        <w:rPr>
          <w:rFonts w:ascii="宋体" w:hAnsi="宋体" w:hint="eastAsia"/>
          <w:snapToGrid w:val="0"/>
          <w:sz w:val="21"/>
          <w:szCs w:val="24"/>
        </w:rPr>
        <w:t>逐渐成为人机交互领域的重要组成部分。</w:t>
      </w:r>
    </w:p>
    <w:p w14:paraId="0369938F" w14:textId="4FD55F59" w:rsidR="00BC6626" w:rsidRPr="00BC6626" w:rsidRDefault="00BC6626" w:rsidP="00BC6626">
      <w:pPr>
        <w:spacing w:after="240"/>
        <w:ind w:firstLineChars="200" w:firstLine="432"/>
        <w:rPr>
          <w:rFonts w:ascii="宋体" w:hAnsi="宋体" w:hint="eastAsia"/>
          <w:snapToGrid w:val="0"/>
          <w:sz w:val="21"/>
          <w:szCs w:val="32"/>
        </w:rPr>
      </w:pPr>
      <w:r w:rsidRPr="00474FAD">
        <w:rPr>
          <w:rFonts w:ascii="宋体" w:hAnsi="宋体" w:hint="eastAsia"/>
          <w:snapToGrid w:val="0"/>
          <w:sz w:val="21"/>
          <w:szCs w:val="32"/>
        </w:rPr>
        <w:t>本文</w:t>
      </w:r>
      <w:r>
        <w:rPr>
          <w:rFonts w:ascii="宋体" w:hAnsi="宋体" w:hint="eastAsia"/>
          <w:snapToGrid w:val="0"/>
          <w:sz w:val="21"/>
          <w:szCs w:val="32"/>
        </w:rPr>
        <w:t>主要</w:t>
      </w:r>
      <w:r w:rsidRPr="00474FAD">
        <w:rPr>
          <w:rFonts w:ascii="宋体" w:hAnsi="宋体" w:hint="eastAsia"/>
          <w:snapToGrid w:val="0"/>
          <w:sz w:val="21"/>
          <w:szCs w:val="32"/>
        </w:rPr>
        <w:t>对小爱同学语音识别技术中的</w:t>
      </w:r>
      <w:r>
        <w:rPr>
          <w:rFonts w:ascii="宋体" w:hAnsi="宋体" w:hint="eastAsia"/>
          <w:snapToGrid w:val="0"/>
          <w:sz w:val="21"/>
          <w:szCs w:val="32"/>
        </w:rPr>
        <w:t>神经网络</w:t>
      </w:r>
      <w:r w:rsidRPr="00474FAD">
        <w:rPr>
          <w:rFonts w:ascii="宋体" w:hAnsi="宋体" w:hint="eastAsia"/>
          <w:snapToGrid w:val="0"/>
          <w:sz w:val="21"/>
          <w:szCs w:val="32"/>
        </w:rPr>
        <w:t>语义分析原理进行深入研究和分析，从应用概述、涉及的科学技术问题、相关技术分析及国内外研究现状的角度综述了该技术的进展，并从数学系统建模及算法设计技术角度进行分析和实验验证。</w:t>
      </w:r>
    </w:p>
    <w:p w14:paraId="5DDBC5AC" w14:textId="1A7B7734" w:rsidR="00BC6626" w:rsidRPr="00BC6626" w:rsidRDefault="00BC6626" w:rsidP="00BC6626">
      <w:pPr>
        <w:pStyle w:val="21"/>
        <w:spacing w:before="71" w:after="71"/>
        <w:rPr>
          <w:rFonts w:hint="eastAsia"/>
          <w:sz w:val="21"/>
          <w:szCs w:val="22"/>
        </w:rPr>
      </w:pPr>
      <w:r w:rsidRPr="00BC6626">
        <w:rPr>
          <w:rFonts w:hint="eastAsia"/>
          <w:sz w:val="21"/>
          <w:szCs w:val="22"/>
        </w:rPr>
        <w:t>小爱同学语音识别技术应用</w:t>
      </w:r>
    </w:p>
    <w:p w14:paraId="7624B198" w14:textId="77777777" w:rsidR="00251111" w:rsidRPr="00251111" w:rsidRDefault="00251111" w:rsidP="00251111">
      <w:pPr>
        <w:ind w:firstLineChars="200" w:firstLine="432"/>
        <w:rPr>
          <w:rFonts w:ascii="宋体" w:hAnsi="宋体"/>
          <w:snapToGrid w:val="0"/>
          <w:sz w:val="21"/>
          <w:szCs w:val="32"/>
        </w:rPr>
      </w:pPr>
      <w:r w:rsidRPr="00251111">
        <w:rPr>
          <w:rFonts w:ascii="宋体" w:hAnsi="宋体" w:hint="eastAsia"/>
          <w:snapToGrid w:val="0"/>
          <w:sz w:val="21"/>
          <w:szCs w:val="32"/>
        </w:rPr>
        <w:t>由小米公司开发的智能语音助手小爱同学，作为一个典型的基于语音识别技术的人工智能系统，其语音识别技术的研究具有重要的实践意义。</w:t>
      </w:r>
    </w:p>
    <w:p w14:paraId="7B18EC91" w14:textId="473076E5" w:rsidR="00F705FF" w:rsidRPr="00F705FF" w:rsidRDefault="00F705FF" w:rsidP="00F705FF">
      <w:pPr>
        <w:spacing w:line="360" w:lineRule="auto"/>
        <w:ind w:firstLine="420"/>
        <w:rPr>
          <w:rFonts w:ascii="宋体" w:hAnsi="宋体"/>
          <w:snapToGrid w:val="0"/>
          <w:sz w:val="21"/>
          <w:szCs w:val="24"/>
        </w:rPr>
      </w:pPr>
      <w:r w:rsidRPr="00F705FF">
        <w:rPr>
          <w:rFonts w:ascii="宋体" w:hAnsi="宋体" w:hint="eastAsia"/>
          <w:snapToGrid w:val="0"/>
          <w:sz w:val="21"/>
          <w:szCs w:val="24"/>
        </w:rPr>
        <w:t>小爱同学的语音识别技术应用主要可以分为以下几个方面：</w:t>
      </w:r>
    </w:p>
    <w:p w14:paraId="3198B4BA" w14:textId="77777777" w:rsidR="00CC61BC" w:rsidRDefault="00F705FF" w:rsidP="00CC61BC">
      <w:pPr>
        <w:pStyle w:val="afffff3"/>
        <w:numPr>
          <w:ilvl w:val="0"/>
          <w:numId w:val="43"/>
        </w:numPr>
        <w:spacing w:after="240"/>
        <w:ind w:firstLineChars="0"/>
        <w:rPr>
          <w:rFonts w:ascii="宋体" w:hAnsi="宋体"/>
          <w:snapToGrid w:val="0"/>
          <w:szCs w:val="24"/>
        </w:rPr>
      </w:pPr>
      <w:r w:rsidRPr="00CC61BC">
        <w:rPr>
          <w:rFonts w:ascii="宋体" w:hAnsi="宋体" w:hint="eastAsia"/>
          <w:snapToGrid w:val="0"/>
          <w:szCs w:val="24"/>
        </w:rPr>
        <w:t>语音命令控制：通过语音识别技术，用户可以使用口头命令来控制手机、电视、音箱等智能设备的各种功能，例如打开应用程序、调节音量、播放音乐、设置闹钟等。这种方式比传统的手动操作更加方便快捷，使用户的交互体验更加人性化。</w:t>
      </w:r>
    </w:p>
    <w:p w14:paraId="618E0852" w14:textId="77777777" w:rsidR="00CC61BC" w:rsidRDefault="00F705FF" w:rsidP="00CC61BC">
      <w:pPr>
        <w:pStyle w:val="afffff3"/>
        <w:numPr>
          <w:ilvl w:val="0"/>
          <w:numId w:val="43"/>
        </w:numPr>
        <w:spacing w:after="240"/>
        <w:ind w:firstLineChars="0"/>
        <w:rPr>
          <w:rFonts w:ascii="宋体" w:hAnsi="宋体"/>
          <w:snapToGrid w:val="0"/>
          <w:szCs w:val="24"/>
        </w:rPr>
      </w:pPr>
      <w:r w:rsidRPr="00CC61BC">
        <w:rPr>
          <w:rFonts w:ascii="宋体" w:hAnsi="宋体" w:hint="eastAsia"/>
          <w:snapToGrid w:val="0"/>
          <w:szCs w:val="24"/>
        </w:rPr>
        <w:t>智能家居控制：小爱同学可以与智能家居设备进行连接，通过语音识别技术，用户可以通过对话的方式控制家里的灯光、空调、窗帘、电器等，实现智能家居的自动化管理。用户只需要说出相应的指令，小爱同学就能根据识别结果触发相应的设备操作。</w:t>
      </w:r>
    </w:p>
    <w:p w14:paraId="78B75802" w14:textId="77777777" w:rsidR="00CC61BC" w:rsidRDefault="00F705FF" w:rsidP="00CC61BC">
      <w:pPr>
        <w:pStyle w:val="afffff3"/>
        <w:numPr>
          <w:ilvl w:val="0"/>
          <w:numId w:val="43"/>
        </w:numPr>
        <w:spacing w:after="240"/>
        <w:ind w:firstLineChars="0"/>
        <w:rPr>
          <w:rFonts w:ascii="宋体" w:hAnsi="宋体"/>
          <w:snapToGrid w:val="0"/>
          <w:szCs w:val="24"/>
        </w:rPr>
      </w:pPr>
      <w:r w:rsidRPr="00CC61BC">
        <w:rPr>
          <w:rFonts w:ascii="宋体" w:hAnsi="宋体" w:hint="eastAsia"/>
          <w:snapToGrid w:val="0"/>
          <w:szCs w:val="24"/>
        </w:rPr>
        <w:t>实时翻译：小爱同学还具备实时翻译的功能。通过语音识别技术，它能够将用户说出的中文语音内容迅速转化为其他语言的文字，并通过语音合成技术将翻译结果以听得懂的语言播放出来。这在旅行、学习和跨文化交流中起到了很大的作用。</w:t>
      </w:r>
    </w:p>
    <w:p w14:paraId="7D3C5945" w14:textId="3C93447E" w:rsidR="00CC61BC" w:rsidRPr="00CC61BC" w:rsidRDefault="00F705FF" w:rsidP="00CC61BC">
      <w:pPr>
        <w:pStyle w:val="afffff3"/>
        <w:numPr>
          <w:ilvl w:val="0"/>
          <w:numId w:val="43"/>
        </w:numPr>
        <w:spacing w:after="240"/>
        <w:ind w:firstLineChars="0"/>
        <w:rPr>
          <w:rFonts w:ascii="宋体" w:hAnsi="宋体"/>
          <w:snapToGrid w:val="0"/>
          <w:szCs w:val="24"/>
        </w:rPr>
      </w:pPr>
      <w:r w:rsidRPr="00CC61BC">
        <w:rPr>
          <w:rFonts w:ascii="宋体" w:hAnsi="宋体" w:hint="eastAsia"/>
          <w:snapToGrid w:val="0"/>
          <w:szCs w:val="24"/>
        </w:rPr>
        <w:t>智能问答与知识查询：用户可以通过语音方式向小爱同学提问，获得相应的回答。小爱同学通过庞大的知识库和自然语言处理技术，可以理解和分析用户的问题，并给出准确的回答。无论是常识性问题、科技问题还是娱乐问题，小爱同学都能够做到即时解答。</w:t>
      </w:r>
    </w:p>
    <w:p w14:paraId="54A13D65" w14:textId="1D3E6832" w:rsidR="006562B7" w:rsidRPr="005C0104" w:rsidRDefault="006562B7" w:rsidP="00C761AF">
      <w:pPr>
        <w:pStyle w:val="1"/>
        <w:spacing w:before="0" w:after="0" w:line="360" w:lineRule="auto"/>
        <w:rPr>
          <w:sz w:val="24"/>
          <w:szCs w:val="22"/>
        </w:rPr>
      </w:pPr>
      <w:r w:rsidRPr="005C0104">
        <w:rPr>
          <w:sz w:val="24"/>
          <w:szCs w:val="22"/>
        </w:rPr>
        <w:t>涉及的科学技术问题</w:t>
      </w:r>
    </w:p>
    <w:p w14:paraId="704D5E6F" w14:textId="0839D5BD" w:rsidR="00BC6626" w:rsidRPr="00BC6626" w:rsidRDefault="00BC6626" w:rsidP="00BC6626">
      <w:pPr>
        <w:pStyle w:val="21"/>
        <w:spacing w:before="71" w:after="71"/>
        <w:rPr>
          <w:sz w:val="21"/>
          <w:szCs w:val="22"/>
        </w:rPr>
      </w:pPr>
      <w:r w:rsidRPr="00BC6626">
        <w:rPr>
          <w:rFonts w:hint="eastAsia"/>
          <w:sz w:val="21"/>
          <w:szCs w:val="22"/>
        </w:rPr>
        <w:t>小爱同学的语音识别过程</w:t>
      </w:r>
    </w:p>
    <w:p w14:paraId="4EB0EAB3" w14:textId="7490C11D" w:rsidR="00474FAD" w:rsidRPr="00084E18" w:rsidRDefault="00474FAD" w:rsidP="00474FAD">
      <w:pPr>
        <w:spacing w:line="360" w:lineRule="auto"/>
        <w:ind w:firstLine="420"/>
        <w:rPr>
          <w:rFonts w:ascii="宋体" w:hAnsi="宋体" w:hint="eastAsia"/>
          <w:snapToGrid w:val="0"/>
          <w:sz w:val="21"/>
          <w:szCs w:val="24"/>
        </w:rPr>
      </w:pPr>
      <w:r w:rsidRPr="00084E18">
        <w:rPr>
          <w:rFonts w:ascii="宋体" w:hAnsi="宋体" w:hint="eastAsia"/>
          <w:snapToGrid w:val="0"/>
          <w:sz w:val="21"/>
          <w:szCs w:val="24"/>
        </w:rPr>
        <w:t>小爱同学的语音识别过程</w:t>
      </w:r>
      <w:r>
        <w:rPr>
          <w:rFonts w:ascii="宋体" w:hAnsi="宋体" w:hint="eastAsia"/>
          <w:snapToGrid w:val="0"/>
          <w:sz w:val="21"/>
          <w:szCs w:val="24"/>
        </w:rPr>
        <w:t>主要</w:t>
      </w:r>
      <w:r w:rsidR="00577949">
        <w:rPr>
          <w:rFonts w:ascii="宋体" w:hAnsi="宋体" w:hint="eastAsia"/>
          <w:snapToGrid w:val="0"/>
          <w:sz w:val="21"/>
          <w:szCs w:val="24"/>
        </w:rPr>
        <w:t>过程如下</w:t>
      </w:r>
      <w:r w:rsidRPr="00084E18">
        <w:rPr>
          <w:rFonts w:ascii="宋体" w:hAnsi="宋体" w:hint="eastAsia"/>
          <w:snapToGrid w:val="0"/>
          <w:sz w:val="21"/>
          <w:szCs w:val="24"/>
        </w:rPr>
        <w:t>：</w:t>
      </w:r>
    </w:p>
    <w:p w14:paraId="7428B036" w14:textId="77777777" w:rsidR="00474FAD" w:rsidRPr="00084E18" w:rsidRDefault="00474FAD" w:rsidP="00474FAD">
      <w:pPr>
        <w:pStyle w:val="afffff3"/>
        <w:numPr>
          <w:ilvl w:val="0"/>
          <w:numId w:val="44"/>
        </w:numPr>
        <w:spacing w:after="240"/>
        <w:ind w:firstLineChars="0"/>
        <w:rPr>
          <w:rFonts w:ascii="宋体" w:hAnsi="宋体" w:hint="eastAsia"/>
          <w:snapToGrid w:val="0"/>
          <w:szCs w:val="24"/>
        </w:rPr>
      </w:pPr>
      <w:r w:rsidRPr="00084E18">
        <w:rPr>
          <w:rFonts w:ascii="宋体" w:hAnsi="宋体" w:hint="eastAsia"/>
          <w:snapToGrid w:val="0"/>
          <w:szCs w:val="24"/>
        </w:rPr>
        <w:t>声音采集：用户使用麦克风等设备进行语音输入，将声音信号转换为电信号。</w:t>
      </w:r>
    </w:p>
    <w:p w14:paraId="57FD09FE" w14:textId="77777777" w:rsidR="00474FAD" w:rsidRPr="00084E18" w:rsidRDefault="00474FAD" w:rsidP="00474FAD">
      <w:pPr>
        <w:pStyle w:val="afffff3"/>
        <w:numPr>
          <w:ilvl w:val="0"/>
          <w:numId w:val="44"/>
        </w:numPr>
        <w:spacing w:after="240"/>
        <w:ind w:firstLineChars="0"/>
        <w:rPr>
          <w:rFonts w:ascii="宋体" w:hAnsi="宋体" w:hint="eastAsia"/>
          <w:snapToGrid w:val="0"/>
          <w:szCs w:val="24"/>
        </w:rPr>
      </w:pPr>
      <w:r w:rsidRPr="00084E18">
        <w:rPr>
          <w:rFonts w:ascii="宋体" w:hAnsi="宋体" w:hint="eastAsia"/>
          <w:snapToGrid w:val="0"/>
          <w:szCs w:val="24"/>
        </w:rPr>
        <w:t>声音信号预处理：接下来对采集到的声音信号进行预处理，包括去除噪声、降低回声等，以提高后续处理的准确性。</w:t>
      </w:r>
    </w:p>
    <w:p w14:paraId="21753136" w14:textId="77777777" w:rsidR="00474FAD" w:rsidRPr="00084E18" w:rsidRDefault="00474FAD" w:rsidP="00474FAD">
      <w:pPr>
        <w:pStyle w:val="afffff3"/>
        <w:numPr>
          <w:ilvl w:val="0"/>
          <w:numId w:val="44"/>
        </w:numPr>
        <w:spacing w:after="240"/>
        <w:ind w:firstLineChars="0"/>
        <w:rPr>
          <w:rFonts w:ascii="宋体" w:hAnsi="宋体" w:hint="eastAsia"/>
          <w:snapToGrid w:val="0"/>
          <w:szCs w:val="24"/>
        </w:rPr>
      </w:pPr>
      <w:r w:rsidRPr="00084E18">
        <w:rPr>
          <w:rFonts w:ascii="宋体" w:hAnsi="宋体" w:hint="eastAsia"/>
          <w:snapToGrid w:val="0"/>
          <w:szCs w:val="24"/>
        </w:rPr>
        <w:lastRenderedPageBreak/>
        <w:t>特征提取：通过分析声音信号的频谱、时域特性等，提取出表示声音特征的参数，如梅尔频率倒谱系数（MFCC）、</w:t>
      </w:r>
      <w:proofErr w:type="gramStart"/>
      <w:r w:rsidRPr="00084E18">
        <w:rPr>
          <w:rFonts w:ascii="宋体" w:hAnsi="宋体" w:hint="eastAsia"/>
          <w:snapToGrid w:val="0"/>
          <w:szCs w:val="24"/>
        </w:rPr>
        <w:t>过零率</w:t>
      </w:r>
      <w:proofErr w:type="gramEnd"/>
      <w:r w:rsidRPr="00084E18">
        <w:rPr>
          <w:rFonts w:ascii="宋体" w:hAnsi="宋体" w:hint="eastAsia"/>
          <w:snapToGrid w:val="0"/>
          <w:szCs w:val="24"/>
        </w:rPr>
        <w:t>等。</w:t>
      </w:r>
    </w:p>
    <w:p w14:paraId="27EDB996" w14:textId="77777777" w:rsidR="00474FAD" w:rsidRPr="00084E18" w:rsidRDefault="00474FAD" w:rsidP="00474FAD">
      <w:pPr>
        <w:pStyle w:val="afffff3"/>
        <w:numPr>
          <w:ilvl w:val="0"/>
          <w:numId w:val="44"/>
        </w:numPr>
        <w:spacing w:after="240"/>
        <w:ind w:firstLineChars="0"/>
        <w:rPr>
          <w:rFonts w:ascii="宋体" w:hAnsi="宋体" w:hint="eastAsia"/>
          <w:snapToGrid w:val="0"/>
          <w:szCs w:val="24"/>
        </w:rPr>
      </w:pPr>
      <w:r w:rsidRPr="00084E18">
        <w:rPr>
          <w:rFonts w:ascii="宋体" w:hAnsi="宋体" w:hint="eastAsia"/>
          <w:snapToGrid w:val="0"/>
          <w:szCs w:val="24"/>
        </w:rPr>
        <w:t>声学模型训练：使用大量标注好的语音数据，采用机器学习方法，例如深度神经网络（DNN）或循环神经网络（RNN），训练声学模型。声学模型用于将声音特征与语音单元（如音素）进行匹配，实现对语音的识别。</w:t>
      </w:r>
    </w:p>
    <w:p w14:paraId="65F58894" w14:textId="77777777" w:rsidR="00474FAD" w:rsidRPr="00084E18" w:rsidRDefault="00474FAD" w:rsidP="00474FAD">
      <w:pPr>
        <w:pStyle w:val="afffff3"/>
        <w:numPr>
          <w:ilvl w:val="0"/>
          <w:numId w:val="44"/>
        </w:numPr>
        <w:ind w:firstLineChars="0"/>
        <w:rPr>
          <w:rFonts w:ascii="宋体" w:hAnsi="宋体" w:hint="eastAsia"/>
          <w:snapToGrid w:val="0"/>
          <w:szCs w:val="24"/>
        </w:rPr>
      </w:pPr>
      <w:r w:rsidRPr="00084E18">
        <w:rPr>
          <w:rFonts w:ascii="宋体" w:hAnsi="宋体" w:hint="eastAsia"/>
          <w:snapToGrid w:val="0"/>
          <w:szCs w:val="24"/>
        </w:rPr>
        <w:t>语言模型设计：语言模型用于增强语音识别的语义理解和上下文推测能力。它基于大量文本数据，利用统计语言建模的方法，推测出句子的概率分布，从而提供更准确的语音识别结果。</w:t>
      </w:r>
    </w:p>
    <w:p w14:paraId="178594D9" w14:textId="77777777" w:rsidR="00474FAD" w:rsidRPr="00084E18" w:rsidRDefault="00474FAD" w:rsidP="00474FAD">
      <w:pPr>
        <w:pStyle w:val="afffff3"/>
        <w:numPr>
          <w:ilvl w:val="0"/>
          <w:numId w:val="44"/>
        </w:numPr>
        <w:spacing w:after="240"/>
        <w:ind w:firstLineChars="0"/>
        <w:rPr>
          <w:rFonts w:ascii="宋体" w:hAnsi="宋体" w:hint="eastAsia"/>
          <w:snapToGrid w:val="0"/>
          <w:szCs w:val="24"/>
        </w:rPr>
      </w:pPr>
      <w:r w:rsidRPr="00084E18">
        <w:rPr>
          <w:rFonts w:ascii="宋体" w:hAnsi="宋体" w:hint="eastAsia"/>
          <w:snapToGrid w:val="0"/>
          <w:szCs w:val="24"/>
        </w:rPr>
        <w:t>解码与识别：在解码阶段，声音特征经过声学模型和语言模型的联合处理，利用搜索算法（如动态规划）找到最可能的识别结果，即最佳匹配的句子。</w:t>
      </w:r>
    </w:p>
    <w:p w14:paraId="7AABFEB4" w14:textId="77777777" w:rsidR="00474FAD" w:rsidRDefault="00474FAD" w:rsidP="00474FAD">
      <w:pPr>
        <w:pStyle w:val="afffff3"/>
        <w:numPr>
          <w:ilvl w:val="0"/>
          <w:numId w:val="44"/>
        </w:numPr>
        <w:spacing w:after="240"/>
        <w:ind w:firstLineChars="0"/>
        <w:rPr>
          <w:rFonts w:ascii="宋体" w:hAnsi="宋体"/>
          <w:snapToGrid w:val="0"/>
          <w:szCs w:val="24"/>
        </w:rPr>
      </w:pPr>
      <w:r w:rsidRPr="00084E18">
        <w:rPr>
          <w:rFonts w:ascii="宋体" w:hAnsi="宋体" w:hint="eastAsia"/>
          <w:snapToGrid w:val="0"/>
          <w:szCs w:val="24"/>
        </w:rPr>
        <w:t>输出结果：识别出的文本结果可以通过语音合成技术转化为语音输出给用户，或者直接以文本形式展示在设备屏幕上。</w:t>
      </w:r>
    </w:p>
    <w:p w14:paraId="54BF410D" w14:textId="7D08700B" w:rsidR="00BC6626" w:rsidRPr="00BC6626" w:rsidRDefault="00BC6626" w:rsidP="00BC6626">
      <w:pPr>
        <w:pStyle w:val="21"/>
        <w:spacing w:before="71" w:after="71"/>
        <w:rPr>
          <w:snapToGrid w:val="0"/>
          <w:sz w:val="21"/>
          <w:szCs w:val="22"/>
        </w:rPr>
      </w:pPr>
      <w:r w:rsidRPr="00BC6626">
        <w:rPr>
          <w:rFonts w:hint="eastAsia"/>
          <w:snapToGrid w:val="0"/>
          <w:sz w:val="21"/>
          <w:szCs w:val="22"/>
        </w:rPr>
        <w:t>小爱同学语义分析相关技术</w:t>
      </w:r>
    </w:p>
    <w:p w14:paraId="77098C63" w14:textId="0ACC254A" w:rsidR="00474FAD" w:rsidRDefault="00577949" w:rsidP="00BC6626">
      <w:pPr>
        <w:spacing w:after="240"/>
        <w:ind w:firstLineChars="200" w:firstLine="432"/>
        <w:rPr>
          <w:rFonts w:ascii="宋体" w:hAnsi="宋体"/>
          <w:snapToGrid w:val="0"/>
          <w:sz w:val="21"/>
          <w:szCs w:val="32"/>
        </w:rPr>
      </w:pPr>
      <w:r w:rsidRPr="00577949">
        <w:rPr>
          <w:rFonts w:ascii="宋体" w:hAnsi="宋体" w:hint="eastAsia"/>
          <w:snapToGrid w:val="0"/>
          <w:sz w:val="21"/>
          <w:szCs w:val="32"/>
        </w:rPr>
        <w:t>小爱同学语义分析涉及的科学技术问题主要涉及自然语言处理（Natural Language Processing, NLP）和人工智能（Artificial Intelligence, AI）领域的相关技术</w:t>
      </w:r>
      <w:r w:rsidR="00E0316C">
        <w:rPr>
          <w:rFonts w:ascii="宋体" w:hAnsi="宋体" w:hint="eastAsia"/>
          <w:snapToGrid w:val="0"/>
          <w:sz w:val="21"/>
          <w:szCs w:val="32"/>
        </w:rPr>
        <w:t>，加入了</w:t>
      </w:r>
      <w:r w:rsidR="00E0316C" w:rsidRPr="00E0316C">
        <w:rPr>
          <w:rFonts w:ascii="宋体" w:hAnsi="宋体" w:hint="eastAsia"/>
          <w:snapToGrid w:val="0"/>
          <w:sz w:val="21"/>
          <w:szCs w:val="32"/>
        </w:rPr>
        <w:t>使用深度复杂</w:t>
      </w:r>
      <w:proofErr w:type="spellStart"/>
      <w:r w:rsidR="00E0316C" w:rsidRPr="00E0316C">
        <w:rPr>
          <w:rFonts w:ascii="宋体" w:hAnsi="宋体" w:hint="eastAsia"/>
          <w:snapToGrid w:val="0"/>
          <w:sz w:val="21"/>
          <w:szCs w:val="32"/>
        </w:rPr>
        <w:t>Unet</w:t>
      </w:r>
      <w:proofErr w:type="spellEnd"/>
      <w:r w:rsidR="00E0316C" w:rsidRPr="00E0316C">
        <w:rPr>
          <w:rFonts w:ascii="宋体" w:hAnsi="宋体" w:hint="eastAsia"/>
          <w:snapToGrid w:val="0"/>
          <w:sz w:val="21"/>
          <w:szCs w:val="32"/>
        </w:rPr>
        <w:t>的多通道自动语音识别</w:t>
      </w:r>
      <w:r w:rsidR="00E0316C">
        <w:rPr>
          <w:rFonts w:ascii="宋体" w:hAnsi="宋体" w:hint="eastAsia"/>
          <w:snapToGrid w:val="0"/>
          <w:sz w:val="21"/>
          <w:szCs w:val="32"/>
        </w:rPr>
        <w:t>[</w:t>
      </w:r>
      <w:r w:rsidR="00E0316C">
        <w:rPr>
          <w:rFonts w:ascii="宋体" w:hAnsi="宋体"/>
          <w:snapToGrid w:val="0"/>
          <w:sz w:val="21"/>
          <w:szCs w:val="32"/>
        </w:rPr>
        <w:t>1]</w:t>
      </w:r>
      <w:r>
        <w:rPr>
          <w:rFonts w:ascii="宋体" w:hAnsi="宋体" w:hint="eastAsia"/>
          <w:snapToGrid w:val="0"/>
          <w:sz w:val="21"/>
          <w:szCs w:val="32"/>
        </w:rPr>
        <w:t>，包括</w:t>
      </w:r>
      <w:r w:rsidR="00E0316C">
        <w:rPr>
          <w:rFonts w:ascii="宋体" w:hAnsi="宋体" w:hint="eastAsia"/>
          <w:snapToGrid w:val="0"/>
          <w:sz w:val="21"/>
          <w:szCs w:val="32"/>
        </w:rPr>
        <w:t>以下</w:t>
      </w:r>
      <w:r>
        <w:rPr>
          <w:rFonts w:ascii="宋体" w:hAnsi="宋体" w:hint="eastAsia"/>
          <w:snapToGrid w:val="0"/>
          <w:sz w:val="21"/>
          <w:szCs w:val="32"/>
        </w:rPr>
        <w:t>几个科学技术问题：</w:t>
      </w:r>
    </w:p>
    <w:p w14:paraId="3C8D0FF7" w14:textId="25F30683" w:rsidR="00577949" w:rsidRPr="00577949" w:rsidRDefault="00577949" w:rsidP="00577949">
      <w:pPr>
        <w:pStyle w:val="afffff3"/>
        <w:numPr>
          <w:ilvl w:val="0"/>
          <w:numId w:val="45"/>
        </w:numPr>
        <w:spacing w:after="240"/>
        <w:ind w:firstLineChars="0"/>
        <w:rPr>
          <w:rFonts w:ascii="宋体" w:hAnsi="宋体" w:hint="eastAsia"/>
          <w:snapToGrid w:val="0"/>
          <w:szCs w:val="32"/>
        </w:rPr>
      </w:pPr>
      <w:r w:rsidRPr="00577949">
        <w:rPr>
          <w:rFonts w:ascii="宋体" w:hAnsi="宋体" w:hint="eastAsia"/>
          <w:snapToGrid w:val="0"/>
          <w:szCs w:val="32"/>
        </w:rPr>
        <w:t>词法分析与句法分析：语义分析首先需要对输入的文本进行词法和句法分析。词法分析将文本分解为单词或词汇单元，而句法分析则分析句子的结构和组织方式，包括词与词之间的关系。这些分析工具可以帮助理解句子的基本含义和语法结构。</w:t>
      </w:r>
    </w:p>
    <w:p w14:paraId="3FA5E7F5" w14:textId="7245F802" w:rsidR="00577949" w:rsidRPr="00577949" w:rsidRDefault="00577949" w:rsidP="00577949">
      <w:pPr>
        <w:pStyle w:val="afffff3"/>
        <w:numPr>
          <w:ilvl w:val="0"/>
          <w:numId w:val="45"/>
        </w:numPr>
        <w:spacing w:after="240"/>
        <w:ind w:firstLineChars="0"/>
        <w:rPr>
          <w:rFonts w:ascii="宋体" w:hAnsi="宋体" w:hint="eastAsia"/>
          <w:snapToGrid w:val="0"/>
          <w:szCs w:val="32"/>
        </w:rPr>
      </w:pPr>
      <w:r w:rsidRPr="00577949">
        <w:rPr>
          <w:rFonts w:ascii="宋体" w:hAnsi="宋体" w:hint="eastAsia"/>
          <w:snapToGrid w:val="0"/>
          <w:szCs w:val="32"/>
        </w:rPr>
        <w:t>语义角色标注：语义角色标注是指对句子中的每个成分进行语义角色的标注，如主语、宾语、谓语等。通过标记语义角色，可以更好地理解句子的语义信息，进而进行更深入的语义分析。</w:t>
      </w:r>
    </w:p>
    <w:p w14:paraId="24EEA40F" w14:textId="4AC834D5" w:rsidR="00577949" w:rsidRPr="00577949" w:rsidRDefault="00577949" w:rsidP="00577949">
      <w:pPr>
        <w:pStyle w:val="afffff3"/>
        <w:numPr>
          <w:ilvl w:val="0"/>
          <w:numId w:val="45"/>
        </w:numPr>
        <w:spacing w:after="240"/>
        <w:ind w:firstLineChars="0"/>
        <w:rPr>
          <w:rFonts w:ascii="宋体" w:hAnsi="宋体" w:hint="eastAsia"/>
          <w:snapToGrid w:val="0"/>
          <w:szCs w:val="32"/>
        </w:rPr>
      </w:pPr>
      <w:r w:rsidRPr="00577949">
        <w:rPr>
          <w:rFonts w:ascii="宋体" w:hAnsi="宋体" w:hint="eastAsia"/>
          <w:snapToGrid w:val="0"/>
          <w:szCs w:val="32"/>
        </w:rPr>
        <w:t>语义解析：语义解析是指将句子转换为计算机可以理解的形式，例如语义表示形式（Semantic Representation），以便进行进一步的分析和处理。常用的语义表示形式包括逻辑形式、谓词逻辑形式、语义图等。语义解析的目标是使计算机能够准确理解句子的含义，并从中提取出需要的信息。</w:t>
      </w:r>
    </w:p>
    <w:p w14:paraId="32647F1D" w14:textId="6EE63AF6" w:rsidR="00577949" w:rsidRPr="00577949" w:rsidRDefault="00577949" w:rsidP="00577949">
      <w:pPr>
        <w:pStyle w:val="afffff3"/>
        <w:numPr>
          <w:ilvl w:val="0"/>
          <w:numId w:val="45"/>
        </w:numPr>
        <w:spacing w:after="240"/>
        <w:ind w:firstLineChars="0"/>
        <w:rPr>
          <w:rFonts w:ascii="宋体" w:hAnsi="宋体" w:hint="eastAsia"/>
          <w:snapToGrid w:val="0"/>
          <w:szCs w:val="32"/>
        </w:rPr>
      </w:pPr>
      <w:r w:rsidRPr="00577949">
        <w:rPr>
          <w:rFonts w:ascii="宋体" w:hAnsi="宋体" w:hint="eastAsia"/>
          <w:snapToGrid w:val="0"/>
          <w:szCs w:val="32"/>
        </w:rPr>
        <w:t>语义关系建模：在语义分析中，需要对句子中的语义关系进行建模。这些关系包括词与词之间的关联、实体与实体之间的关系等。通过建模语义关系，可以帮助理解文本的上下文信息，并对文本进行更细粒度的分析和推理。</w:t>
      </w:r>
    </w:p>
    <w:p w14:paraId="02290D46" w14:textId="227E19F3" w:rsidR="00577949" w:rsidRPr="00577949" w:rsidRDefault="00577949" w:rsidP="00577949">
      <w:pPr>
        <w:pStyle w:val="afffff3"/>
        <w:numPr>
          <w:ilvl w:val="0"/>
          <w:numId w:val="45"/>
        </w:numPr>
        <w:spacing w:after="240"/>
        <w:ind w:firstLineChars="0"/>
        <w:rPr>
          <w:rFonts w:ascii="宋体" w:hAnsi="宋体" w:hint="eastAsia"/>
          <w:snapToGrid w:val="0"/>
          <w:szCs w:val="32"/>
        </w:rPr>
      </w:pPr>
      <w:r w:rsidRPr="00577949">
        <w:rPr>
          <w:rFonts w:ascii="宋体" w:hAnsi="宋体" w:hint="eastAsia"/>
          <w:snapToGrid w:val="0"/>
          <w:szCs w:val="32"/>
        </w:rPr>
        <w:t>语义推理与知识图谱：语义分析还涉及到语义推理和知识图谱的应用。语义推理是基于逻辑或规则的方法，通过推理来获取额外的语义信息或推导出新的结论。知识图谱是一种将实体、属性和关系组织起来形成的图谱，可以用于存储和查询大量结构化的语义信息。通过利用知识图谱，可以提高语义分析的准确性和效果。</w:t>
      </w:r>
    </w:p>
    <w:p w14:paraId="291B95AD" w14:textId="4CFE7CDF" w:rsidR="00577949" w:rsidRDefault="00577949" w:rsidP="00577949">
      <w:pPr>
        <w:pStyle w:val="afffff3"/>
        <w:numPr>
          <w:ilvl w:val="0"/>
          <w:numId w:val="45"/>
        </w:numPr>
        <w:spacing w:after="240"/>
        <w:ind w:firstLineChars="0"/>
        <w:rPr>
          <w:rFonts w:ascii="宋体" w:hAnsi="宋体"/>
          <w:snapToGrid w:val="0"/>
          <w:szCs w:val="32"/>
        </w:rPr>
      </w:pPr>
      <w:r w:rsidRPr="00577949">
        <w:rPr>
          <w:rFonts w:ascii="宋体" w:hAnsi="宋体" w:hint="eastAsia"/>
          <w:snapToGrid w:val="0"/>
          <w:szCs w:val="32"/>
        </w:rPr>
        <w:t>深度学习与神经网络：在语义分析中，深度学习和神经网络技术被广泛应用。深度学习模型，如循环神经网络（Recurrent Neural Network, RNN）和变换器（Transformer），可以对文本进行编码和表示学习，从而捕获文本的语义信息。通过训练大规模的神经网络模型，可以提高语义分析的性能和泛化能力</w:t>
      </w:r>
      <w:r>
        <w:rPr>
          <w:rFonts w:ascii="宋体" w:hAnsi="宋体" w:hint="eastAsia"/>
          <w:snapToGrid w:val="0"/>
          <w:szCs w:val="32"/>
        </w:rPr>
        <w:t>。</w:t>
      </w:r>
    </w:p>
    <w:p w14:paraId="35D3A5D0" w14:textId="068DD6ED" w:rsidR="00577949" w:rsidRPr="00577949" w:rsidRDefault="00577949" w:rsidP="00577949">
      <w:pPr>
        <w:ind w:firstLineChars="200" w:firstLine="432"/>
        <w:rPr>
          <w:rFonts w:hint="eastAsia"/>
          <w:sz w:val="21"/>
          <w:szCs w:val="22"/>
        </w:rPr>
      </w:pPr>
      <w:r w:rsidRPr="00577949">
        <w:rPr>
          <w:rFonts w:hint="eastAsia"/>
          <w:sz w:val="21"/>
          <w:szCs w:val="22"/>
        </w:rPr>
        <w:t>总而言之，小米小爱同学语义分析是基于自然语言处理和人工智能技术的应用，涉及词法分析、句法分析、语义角色标注、语义解析、语义关系建模、语义推理与知识图谱以及深度学习与神经网络等科学技术问题。它的目标是理解和处理人类语言，使得机器能够准确把握用户的意图，并提供相应的智能服务。</w:t>
      </w:r>
    </w:p>
    <w:p w14:paraId="3E128B40" w14:textId="15C3EEB4" w:rsidR="006562B7" w:rsidRPr="005C0104" w:rsidRDefault="006562B7" w:rsidP="00C761AF">
      <w:pPr>
        <w:pStyle w:val="1"/>
        <w:spacing w:line="360" w:lineRule="auto"/>
        <w:rPr>
          <w:sz w:val="24"/>
          <w:szCs w:val="22"/>
        </w:rPr>
      </w:pPr>
      <w:r w:rsidRPr="005C0104">
        <w:rPr>
          <w:sz w:val="24"/>
          <w:szCs w:val="22"/>
        </w:rPr>
        <w:t>相关技术分析及国内外研究现状</w:t>
      </w:r>
    </w:p>
    <w:p w14:paraId="7FC4E5AB" w14:textId="4DFC1323" w:rsidR="00BC6626" w:rsidRPr="00BC6626" w:rsidRDefault="00BC6626" w:rsidP="00BC6626">
      <w:pPr>
        <w:pStyle w:val="21"/>
        <w:spacing w:before="71" w:after="71"/>
        <w:rPr>
          <w:sz w:val="21"/>
          <w:szCs w:val="22"/>
        </w:rPr>
      </w:pPr>
      <w:r w:rsidRPr="00BC6626">
        <w:rPr>
          <w:rFonts w:hint="eastAsia"/>
          <w:sz w:val="21"/>
          <w:szCs w:val="22"/>
        </w:rPr>
        <w:t>相关技术分析</w:t>
      </w:r>
    </w:p>
    <w:p w14:paraId="1924C471" w14:textId="4F5B61D4" w:rsidR="00E0316C" w:rsidRPr="00E0316C" w:rsidRDefault="00E0316C" w:rsidP="00E0316C">
      <w:pPr>
        <w:spacing w:line="360" w:lineRule="auto"/>
        <w:ind w:firstLine="420"/>
        <w:rPr>
          <w:rFonts w:hint="eastAsia"/>
          <w:sz w:val="21"/>
          <w:szCs w:val="22"/>
        </w:rPr>
      </w:pPr>
      <w:r w:rsidRPr="00E0316C">
        <w:rPr>
          <w:rFonts w:hint="eastAsia"/>
          <w:sz w:val="21"/>
          <w:szCs w:val="22"/>
        </w:rPr>
        <w:t>小爱同学是基于自然语言处理和人工智能技术开发的智能助手，其中神经网络技术在其语义理解和对话生成等方面发挥了重要作用。</w:t>
      </w:r>
      <w:r w:rsidR="006721E0" w:rsidRPr="006721E0">
        <w:rPr>
          <w:rFonts w:hint="eastAsia"/>
          <w:sz w:val="21"/>
          <w:szCs w:val="22"/>
        </w:rPr>
        <w:t>神经网络在小爱同学中应用于自然语言理解、对话系统、生成模型和多模态处理等方面，并在国内外的研究中得到了广泛探索和应用。随着深度学习和神经网络技术的不断发展，相信未来在小爱同学中的应用将会有更多的突破和创新。</w:t>
      </w:r>
      <w:r w:rsidRPr="00E0316C">
        <w:rPr>
          <w:rFonts w:hint="eastAsia"/>
          <w:sz w:val="21"/>
          <w:szCs w:val="22"/>
        </w:rPr>
        <w:t>以下是神经网络在小爱同学中应用的相关技术：</w:t>
      </w:r>
    </w:p>
    <w:p w14:paraId="729316D2" w14:textId="0C6EDB4F" w:rsidR="00E0316C" w:rsidRPr="00ED4F2B" w:rsidRDefault="00E0316C" w:rsidP="00ED4F2B">
      <w:pPr>
        <w:pStyle w:val="afffff3"/>
        <w:numPr>
          <w:ilvl w:val="0"/>
          <w:numId w:val="47"/>
        </w:numPr>
        <w:spacing w:after="240"/>
        <w:ind w:firstLineChars="0"/>
        <w:rPr>
          <w:rFonts w:ascii="宋体" w:hAnsi="宋体" w:hint="eastAsia"/>
        </w:rPr>
      </w:pPr>
      <w:r w:rsidRPr="00ED4F2B">
        <w:rPr>
          <w:rFonts w:ascii="宋体" w:hAnsi="宋体" w:hint="eastAsia"/>
        </w:rPr>
        <w:t>自然语言理解</w:t>
      </w:r>
      <w:r w:rsidR="00ED4F2B" w:rsidRPr="00ED4F2B">
        <w:rPr>
          <w:rFonts w:ascii="宋体" w:hAnsi="宋体" w:hint="eastAsia"/>
        </w:rPr>
        <w:t>[</w:t>
      </w:r>
      <w:r w:rsidR="00ED4F2B" w:rsidRPr="00ED4F2B">
        <w:rPr>
          <w:rFonts w:ascii="宋体" w:hAnsi="宋体"/>
        </w:rPr>
        <w:t>2]</w:t>
      </w:r>
      <w:r w:rsidRPr="00ED4F2B">
        <w:rPr>
          <w:rFonts w:ascii="宋体" w:hAnsi="宋体" w:hint="eastAsia"/>
        </w:rPr>
        <w:t>（NLU）：神经网络在自然语言理解中起到了关键作用。语义角色标注、命名实体识别、句法分析等任务可以使用循环神经网络</w:t>
      </w:r>
      <w:r w:rsidR="00A33DC4">
        <w:rPr>
          <w:rFonts w:ascii="宋体" w:hAnsi="宋体" w:hint="eastAsia"/>
        </w:rPr>
        <w:t>[</w:t>
      </w:r>
      <w:r w:rsidR="00A33DC4">
        <w:rPr>
          <w:rFonts w:ascii="宋体" w:hAnsi="宋体"/>
        </w:rPr>
        <w:t>3]</w:t>
      </w:r>
      <w:r w:rsidRPr="00ED4F2B">
        <w:rPr>
          <w:rFonts w:ascii="宋体" w:hAnsi="宋体" w:hint="eastAsia"/>
        </w:rPr>
        <w:t>（RNN）或者卷积神经网络</w:t>
      </w:r>
      <w:r w:rsidR="00A33DC4">
        <w:rPr>
          <w:rFonts w:ascii="宋体" w:hAnsi="宋体" w:hint="eastAsia"/>
        </w:rPr>
        <w:t>[</w:t>
      </w:r>
      <w:r w:rsidR="00A33DC4">
        <w:rPr>
          <w:rFonts w:ascii="宋体" w:hAnsi="宋体"/>
        </w:rPr>
        <w:t>4]</w:t>
      </w:r>
      <w:r w:rsidRPr="00ED4F2B">
        <w:rPr>
          <w:rFonts w:ascii="宋体" w:hAnsi="宋体" w:hint="eastAsia"/>
        </w:rPr>
        <w:t>（CNN）进行建模，并通过学习大量标注数据来捕捉文本的上下文信息和语义特征。此外，由于神经网络具有端到端的优势，还可以使用深度学习模型直接对文本进行编码和表示学习。</w:t>
      </w:r>
    </w:p>
    <w:p w14:paraId="0822905C" w14:textId="579C0205" w:rsidR="00E0316C" w:rsidRPr="00ED4F2B" w:rsidRDefault="00E0316C" w:rsidP="00ED4F2B">
      <w:pPr>
        <w:pStyle w:val="afffff3"/>
        <w:numPr>
          <w:ilvl w:val="0"/>
          <w:numId w:val="47"/>
        </w:numPr>
        <w:spacing w:after="240"/>
        <w:ind w:firstLineChars="0"/>
        <w:rPr>
          <w:rFonts w:ascii="宋体" w:hAnsi="宋体" w:hint="eastAsia"/>
        </w:rPr>
      </w:pPr>
      <w:r w:rsidRPr="00ED4F2B">
        <w:rPr>
          <w:rFonts w:ascii="宋体" w:hAnsi="宋体" w:hint="eastAsia"/>
        </w:rPr>
        <w:t>对话系统：神经网络在对话系统中被广泛应用。传统的基于规则或模板的对话系统被深度学习方法取代，通过使用循环神经网络（RNN）、变换器（Transformer）或者生成对抗网络（GAN）</w:t>
      </w:r>
      <w:r w:rsidR="00A33DC4">
        <w:rPr>
          <w:rFonts w:ascii="宋体" w:hAnsi="宋体" w:hint="eastAsia"/>
        </w:rPr>
        <w:t>[</w:t>
      </w:r>
      <w:r w:rsidR="00A33DC4">
        <w:rPr>
          <w:rFonts w:ascii="宋体" w:hAnsi="宋体"/>
        </w:rPr>
        <w:t>5]</w:t>
      </w:r>
      <w:r w:rsidRPr="00ED4F2B">
        <w:rPr>
          <w:rFonts w:ascii="宋体" w:hAnsi="宋体" w:hint="eastAsia"/>
        </w:rPr>
        <w:t>等模型，可以训练出端到端的对话生成模型。这些模型可以根据上下文理解用户的意图，并生成自然流畅的回复。</w:t>
      </w:r>
    </w:p>
    <w:p w14:paraId="37B81B9A" w14:textId="46775E20" w:rsidR="00E0316C" w:rsidRPr="00ED4F2B" w:rsidRDefault="00E0316C" w:rsidP="00ED4F2B">
      <w:pPr>
        <w:pStyle w:val="afffff3"/>
        <w:numPr>
          <w:ilvl w:val="0"/>
          <w:numId w:val="47"/>
        </w:numPr>
        <w:spacing w:after="240"/>
        <w:ind w:firstLineChars="0"/>
        <w:rPr>
          <w:rFonts w:ascii="宋体" w:hAnsi="宋体" w:hint="eastAsia"/>
        </w:rPr>
      </w:pPr>
      <w:r w:rsidRPr="00ED4F2B">
        <w:rPr>
          <w:rFonts w:ascii="宋体" w:hAnsi="宋体" w:hint="eastAsia"/>
        </w:rPr>
        <w:t>生成模型：生成模型在自然语言处理中被广泛应用，包括神经机器翻译、文本摘要、文章生成等任务。近年来，基于变换器的模型，如BERT</w:t>
      </w:r>
      <w:r w:rsidR="00A33DC4">
        <w:rPr>
          <w:rFonts w:ascii="宋体" w:hAnsi="宋体"/>
        </w:rPr>
        <w:t>[6]</w:t>
      </w:r>
      <w:r w:rsidRPr="00ED4F2B">
        <w:rPr>
          <w:rFonts w:ascii="宋体" w:hAnsi="宋体" w:hint="eastAsia"/>
        </w:rPr>
        <w:t>（Bidirectional Encoder Representations from Transformers）和GPT</w:t>
      </w:r>
      <w:r w:rsidR="004B620B">
        <w:rPr>
          <w:rFonts w:ascii="宋体" w:hAnsi="宋体"/>
        </w:rPr>
        <w:t>[7]</w:t>
      </w:r>
      <w:r w:rsidRPr="00ED4F2B">
        <w:rPr>
          <w:rFonts w:ascii="宋体" w:hAnsi="宋体" w:hint="eastAsia"/>
        </w:rPr>
        <w:t>（Generative Pre-trained Transformer）等，取得了重大突破，可以通过</w:t>
      </w:r>
      <w:proofErr w:type="gramStart"/>
      <w:r w:rsidRPr="00ED4F2B">
        <w:rPr>
          <w:rFonts w:ascii="宋体" w:hAnsi="宋体" w:hint="eastAsia"/>
        </w:rPr>
        <w:t>预训练</w:t>
      </w:r>
      <w:proofErr w:type="gramEnd"/>
      <w:r w:rsidRPr="00ED4F2B">
        <w:rPr>
          <w:rFonts w:ascii="宋体" w:hAnsi="宋体" w:hint="eastAsia"/>
        </w:rPr>
        <w:t>和微调的方式，在多种任务上取得优秀的效果。这些模型在小爱同学中也得到了应用，能够生成自然、准确的回答。</w:t>
      </w:r>
    </w:p>
    <w:p w14:paraId="5E95C9B0" w14:textId="2D07AC60" w:rsidR="00E0316C" w:rsidRPr="00ED4F2B" w:rsidRDefault="00E0316C" w:rsidP="00ED4F2B">
      <w:pPr>
        <w:pStyle w:val="afffff3"/>
        <w:numPr>
          <w:ilvl w:val="0"/>
          <w:numId w:val="47"/>
        </w:numPr>
        <w:spacing w:after="240"/>
        <w:ind w:firstLineChars="0"/>
        <w:rPr>
          <w:rFonts w:ascii="宋体" w:hAnsi="宋体" w:hint="eastAsia"/>
        </w:rPr>
      </w:pPr>
      <w:r w:rsidRPr="00ED4F2B">
        <w:rPr>
          <w:rFonts w:ascii="宋体" w:hAnsi="宋体" w:hint="eastAsia"/>
        </w:rPr>
        <w:t>多模态处理：除了纯文本信息，神经网络在小爱同学中还可以处理图像、语音和视频等多模态数据。例如，可以使用卷积神经网络（CNN）或者</w:t>
      </w:r>
      <w:proofErr w:type="gramStart"/>
      <w:r w:rsidRPr="00ED4F2B">
        <w:rPr>
          <w:rFonts w:ascii="宋体" w:hAnsi="宋体" w:hint="eastAsia"/>
        </w:rPr>
        <w:t>预训练</w:t>
      </w:r>
      <w:proofErr w:type="gramEnd"/>
      <w:r w:rsidRPr="00ED4F2B">
        <w:rPr>
          <w:rFonts w:ascii="宋体" w:hAnsi="宋体" w:hint="eastAsia"/>
        </w:rPr>
        <w:t>的视觉模型进行图像理解和分析，使用循环神经网络（RNN）进行语音识别和语音理解。多模态处理可以进一步提升小爱同学对用</w:t>
      </w:r>
      <w:proofErr w:type="gramStart"/>
      <w:r w:rsidRPr="00ED4F2B">
        <w:rPr>
          <w:rFonts w:ascii="宋体" w:hAnsi="宋体" w:hint="eastAsia"/>
        </w:rPr>
        <w:t>户需求</w:t>
      </w:r>
      <w:proofErr w:type="gramEnd"/>
      <w:r w:rsidRPr="00ED4F2B">
        <w:rPr>
          <w:rFonts w:ascii="宋体" w:hAnsi="宋体" w:hint="eastAsia"/>
        </w:rPr>
        <w:t>的理解和交互的灵活性。</w:t>
      </w:r>
    </w:p>
    <w:p w14:paraId="5D285900" w14:textId="0C486540" w:rsidR="00BC6626" w:rsidRPr="00BC6626" w:rsidRDefault="009A72FF" w:rsidP="00BC6626">
      <w:pPr>
        <w:pStyle w:val="21"/>
        <w:spacing w:before="71" w:after="71"/>
        <w:rPr>
          <w:sz w:val="21"/>
          <w:szCs w:val="22"/>
        </w:rPr>
      </w:pPr>
      <w:r w:rsidRPr="00BC6626">
        <w:rPr>
          <w:rFonts w:hint="eastAsia"/>
          <w:sz w:val="21"/>
          <w:szCs w:val="22"/>
        </w:rPr>
        <w:t>国内的研究现状</w:t>
      </w:r>
    </w:p>
    <w:p w14:paraId="5F592E6A" w14:textId="029098CB" w:rsidR="009A72FF" w:rsidRPr="009A72FF" w:rsidRDefault="00BC6626" w:rsidP="00F0692A">
      <w:pPr>
        <w:spacing w:before="240" w:after="240"/>
        <w:ind w:firstLineChars="200" w:firstLine="432"/>
        <w:rPr>
          <w:rFonts w:hint="eastAsia"/>
          <w:sz w:val="21"/>
          <w:szCs w:val="22"/>
        </w:rPr>
      </w:pPr>
      <w:r>
        <w:rPr>
          <w:rFonts w:hint="eastAsia"/>
          <w:sz w:val="21"/>
          <w:szCs w:val="22"/>
        </w:rPr>
        <w:t>在中国</w:t>
      </w:r>
      <w:r>
        <w:rPr>
          <w:rFonts w:hint="eastAsia"/>
          <w:sz w:val="21"/>
          <w:szCs w:val="22"/>
        </w:rPr>
        <w:t>，</w:t>
      </w:r>
      <w:r w:rsidR="009A72FF">
        <w:rPr>
          <w:rFonts w:hint="eastAsia"/>
          <w:sz w:val="21"/>
          <w:szCs w:val="22"/>
        </w:rPr>
        <w:t>深度学习神经网络的研究得到了迅速的发展，并在各个领域取得了重要的突破，</w:t>
      </w:r>
      <w:r w:rsidR="009A72FF" w:rsidRPr="009A72FF">
        <w:rPr>
          <w:rFonts w:hint="eastAsia"/>
          <w:sz w:val="21"/>
          <w:szCs w:val="22"/>
        </w:rPr>
        <w:t>国内的研究机构和科技公司在自然语言处理和对话系统方面积极投入研究，并取得了显著成果。他们在以下方面进行了重要的研究工作：</w:t>
      </w:r>
    </w:p>
    <w:p w14:paraId="543F0C7F" w14:textId="5A25BE81" w:rsidR="009A72FF" w:rsidRPr="006721E0" w:rsidRDefault="009A72FF" w:rsidP="006721E0">
      <w:pPr>
        <w:pStyle w:val="afffff3"/>
        <w:numPr>
          <w:ilvl w:val="0"/>
          <w:numId w:val="48"/>
        </w:numPr>
        <w:spacing w:after="240"/>
        <w:ind w:firstLineChars="0"/>
        <w:rPr>
          <w:rFonts w:ascii="宋体" w:hAnsi="宋体" w:hint="eastAsia"/>
        </w:rPr>
      </w:pPr>
      <w:r w:rsidRPr="006721E0">
        <w:rPr>
          <w:rFonts w:ascii="宋体" w:hAnsi="宋体" w:hint="eastAsia"/>
        </w:rPr>
        <w:t>图像处理和计算机视觉：图像处理和计算机视觉是深度学习的重要应用领域。国内的研究者在图像分类、目标检测和图像分割等任务上进行了大量的研究。例如，利用卷积神经网络（CNN）模型，如</w:t>
      </w:r>
      <w:proofErr w:type="spellStart"/>
      <w:r w:rsidRPr="006721E0">
        <w:rPr>
          <w:rFonts w:ascii="宋体" w:hAnsi="宋体" w:hint="eastAsia"/>
        </w:rPr>
        <w:t>ResNet</w:t>
      </w:r>
      <w:proofErr w:type="spellEnd"/>
      <w:r w:rsidRPr="006721E0">
        <w:rPr>
          <w:rFonts w:ascii="宋体" w:hAnsi="宋体" w:hint="eastAsia"/>
        </w:rPr>
        <w:t>、VGG和</w:t>
      </w:r>
      <w:proofErr w:type="spellStart"/>
      <w:r w:rsidRPr="006721E0">
        <w:rPr>
          <w:rFonts w:ascii="宋体" w:hAnsi="宋体" w:hint="eastAsia"/>
        </w:rPr>
        <w:t>GoogLeNet</w:t>
      </w:r>
      <w:proofErr w:type="spellEnd"/>
      <w:r w:rsidRPr="006721E0">
        <w:rPr>
          <w:rFonts w:ascii="宋体" w:hAnsi="宋体" w:hint="eastAsia"/>
        </w:rPr>
        <w:t>，可以实现高精度的图像分类和目标检测。</w:t>
      </w:r>
    </w:p>
    <w:p w14:paraId="55FC97D4" w14:textId="3EF73D00" w:rsidR="009A72FF" w:rsidRPr="006721E0" w:rsidRDefault="009A72FF" w:rsidP="006721E0">
      <w:pPr>
        <w:pStyle w:val="afffff3"/>
        <w:numPr>
          <w:ilvl w:val="0"/>
          <w:numId w:val="48"/>
        </w:numPr>
        <w:spacing w:after="240"/>
        <w:ind w:firstLineChars="0"/>
        <w:rPr>
          <w:rFonts w:ascii="宋体" w:hAnsi="宋体" w:hint="eastAsia"/>
        </w:rPr>
      </w:pPr>
      <w:r w:rsidRPr="006721E0">
        <w:rPr>
          <w:rFonts w:ascii="宋体" w:hAnsi="宋体" w:hint="eastAsia"/>
        </w:rPr>
        <w:t>语音识别和自然语言处理：语音识别和自然语言处理是深度学习的重要应用领域之一。国内的研究者在声学模型和语言模型方面进行了大量的研究。例如，基于循环神经网络（RNN）、长短时记忆网络（LSTM）和注意力机制的模型，在语音识别和机器翻译等任务上取得了显著的进展。</w:t>
      </w:r>
    </w:p>
    <w:p w14:paraId="7467E2FF" w14:textId="56598385" w:rsidR="00E0316C" w:rsidRDefault="009A72FF" w:rsidP="006721E0">
      <w:pPr>
        <w:pStyle w:val="afffff3"/>
        <w:numPr>
          <w:ilvl w:val="0"/>
          <w:numId w:val="48"/>
        </w:numPr>
        <w:spacing w:after="240"/>
        <w:ind w:firstLineChars="0"/>
      </w:pPr>
      <w:r>
        <w:rPr>
          <w:rFonts w:hint="eastAsia"/>
        </w:rPr>
        <w:t>增强学习和自主控制：增强学习和自主控制是深度学习的热门研究领域之一。国内的研究者在强化学习算法和机器人控制方面进行了重要研究。例如，通过深度强化学习算法，可以实现智能机器人的自主导航和决策能力。</w:t>
      </w:r>
    </w:p>
    <w:p w14:paraId="53686543" w14:textId="31AE4B8C" w:rsidR="009A72FF" w:rsidRPr="009A72FF" w:rsidRDefault="009A72FF" w:rsidP="006721E0">
      <w:pPr>
        <w:pStyle w:val="afffff3"/>
        <w:numPr>
          <w:ilvl w:val="0"/>
          <w:numId w:val="48"/>
        </w:numPr>
        <w:spacing w:after="240"/>
        <w:ind w:firstLineChars="0"/>
        <w:rPr>
          <w:rFonts w:hint="eastAsia"/>
        </w:rPr>
      </w:pPr>
      <w:proofErr w:type="gramStart"/>
      <w:r>
        <w:rPr>
          <w:rFonts w:hint="eastAsia"/>
        </w:rPr>
        <w:t>预训练</w:t>
      </w:r>
      <w:proofErr w:type="gramEnd"/>
      <w:r>
        <w:rPr>
          <w:rFonts w:hint="eastAsia"/>
        </w:rPr>
        <w:t>和微调：通过大规模的</w:t>
      </w:r>
      <w:proofErr w:type="gramStart"/>
      <w:r>
        <w:rPr>
          <w:rFonts w:hint="eastAsia"/>
        </w:rPr>
        <w:t>预训练</w:t>
      </w:r>
      <w:proofErr w:type="gramEnd"/>
      <w:r>
        <w:rPr>
          <w:rFonts w:hint="eastAsia"/>
        </w:rPr>
        <w:t>和微调，基于变换器的模型在中国的智能助手中得到了广泛应用。这些模型可以实现文字生成、文本分类和情感分析等任务。</w:t>
      </w:r>
    </w:p>
    <w:p w14:paraId="44882314" w14:textId="3C4A6C17" w:rsidR="009A72FF" w:rsidRPr="009A72FF" w:rsidRDefault="009A72FF" w:rsidP="006721E0">
      <w:pPr>
        <w:pStyle w:val="afffff3"/>
        <w:numPr>
          <w:ilvl w:val="0"/>
          <w:numId w:val="48"/>
        </w:numPr>
        <w:spacing w:after="240"/>
        <w:ind w:firstLineChars="0"/>
        <w:rPr>
          <w:rFonts w:hint="eastAsia"/>
        </w:rPr>
      </w:pPr>
      <w:r>
        <w:rPr>
          <w:rFonts w:hint="eastAsia"/>
        </w:rPr>
        <w:t>多轮对话系统：国内的研究者开展了多轮对</w:t>
      </w:r>
      <w:proofErr w:type="gramStart"/>
      <w:r>
        <w:rPr>
          <w:rFonts w:hint="eastAsia"/>
        </w:rPr>
        <w:t>话系统</w:t>
      </w:r>
      <w:proofErr w:type="gramEnd"/>
      <w:r>
        <w:rPr>
          <w:rFonts w:hint="eastAsia"/>
        </w:rPr>
        <w:t>的研究，包括对话生成、对话管理和对话评估等方面。他们致力于提高对话系统的鲁棒性和交互效果。</w:t>
      </w:r>
    </w:p>
    <w:p w14:paraId="73EC44B7" w14:textId="35B694D3" w:rsidR="009A72FF" w:rsidRPr="006721E0" w:rsidRDefault="009A72FF" w:rsidP="006721E0">
      <w:pPr>
        <w:pStyle w:val="afffff3"/>
        <w:numPr>
          <w:ilvl w:val="0"/>
          <w:numId w:val="48"/>
        </w:numPr>
        <w:spacing w:after="240"/>
        <w:ind w:firstLineChars="0"/>
        <w:rPr>
          <w:szCs w:val="21"/>
        </w:rPr>
      </w:pPr>
      <w:r>
        <w:rPr>
          <w:rFonts w:hint="eastAsia"/>
        </w:rPr>
        <w:t>情感分析：国内的研究者研究了基于神经网络的情感分析方法，旨在识别和理解文本中的</w:t>
      </w:r>
      <w:r w:rsidRPr="006721E0">
        <w:rPr>
          <w:rFonts w:hint="eastAsia"/>
          <w:szCs w:val="21"/>
        </w:rPr>
        <w:t>情感信息。他们的研究对于情感分析在社交媒体和舆情监测等领域的应用具有重要意义。</w:t>
      </w:r>
    </w:p>
    <w:p w14:paraId="62833693" w14:textId="3A654940" w:rsidR="00F0692A" w:rsidRPr="00F0692A" w:rsidRDefault="00F0692A" w:rsidP="00F0692A">
      <w:pPr>
        <w:pStyle w:val="21"/>
        <w:spacing w:before="71" w:after="71"/>
        <w:rPr>
          <w:sz w:val="21"/>
          <w:szCs w:val="22"/>
        </w:rPr>
      </w:pPr>
      <w:r w:rsidRPr="00F0692A">
        <w:rPr>
          <w:rFonts w:hint="eastAsia"/>
          <w:sz w:val="21"/>
          <w:szCs w:val="22"/>
        </w:rPr>
        <w:t>国外的研究现状</w:t>
      </w:r>
    </w:p>
    <w:p w14:paraId="5E341463" w14:textId="3F3EAD18" w:rsidR="006721E0" w:rsidRDefault="006721E0" w:rsidP="006721E0">
      <w:pPr>
        <w:spacing w:after="240"/>
        <w:ind w:firstLineChars="200" w:firstLine="432"/>
        <w:rPr>
          <w:sz w:val="21"/>
          <w:szCs w:val="21"/>
        </w:rPr>
      </w:pPr>
      <w:r w:rsidRPr="006721E0">
        <w:rPr>
          <w:rFonts w:hint="eastAsia"/>
          <w:sz w:val="21"/>
          <w:szCs w:val="21"/>
        </w:rPr>
        <w:t>在国际上，许多研究机构和公司</w:t>
      </w:r>
      <w:r w:rsidRPr="006721E0">
        <w:rPr>
          <w:rFonts w:hint="eastAsia"/>
          <w:sz w:val="21"/>
          <w:szCs w:val="21"/>
        </w:rPr>
        <w:t>也在深度学习神经网络领域做出了重要贡献，在自然语言处理和对话系统领域推动着相关技术的研究进展</w:t>
      </w:r>
      <w:r>
        <w:rPr>
          <w:rFonts w:hint="eastAsia"/>
          <w:sz w:val="21"/>
          <w:szCs w:val="21"/>
        </w:rPr>
        <w:t>，</w:t>
      </w:r>
      <w:r w:rsidRPr="006721E0">
        <w:rPr>
          <w:rFonts w:hint="eastAsia"/>
          <w:sz w:val="21"/>
          <w:szCs w:val="21"/>
        </w:rPr>
        <w:t>并取得了一些突破性成果</w:t>
      </w:r>
      <w:r>
        <w:rPr>
          <w:rFonts w:hint="eastAsia"/>
          <w:sz w:val="21"/>
          <w:szCs w:val="21"/>
        </w:rPr>
        <w:t>：</w:t>
      </w:r>
    </w:p>
    <w:p w14:paraId="330FEEEA" w14:textId="3FB30A15" w:rsidR="006721E0" w:rsidRPr="006721E0" w:rsidRDefault="006721E0" w:rsidP="006721E0">
      <w:pPr>
        <w:pStyle w:val="afffff3"/>
        <w:numPr>
          <w:ilvl w:val="0"/>
          <w:numId w:val="49"/>
        </w:numPr>
        <w:spacing w:after="240"/>
        <w:ind w:firstLineChars="0"/>
        <w:rPr>
          <w:rFonts w:ascii="宋体" w:hAnsi="宋体" w:hint="eastAsia"/>
          <w:szCs w:val="21"/>
        </w:rPr>
      </w:pPr>
      <w:r w:rsidRPr="006721E0">
        <w:rPr>
          <w:rFonts w:ascii="宋体" w:hAnsi="宋体" w:hint="eastAsia"/>
          <w:szCs w:val="21"/>
        </w:rPr>
        <w:t>图像生成和风格迁移：图像生成和风格迁移是深度学习的前沿研究方向之一。国外的研究者提出了一系列创新的生成模型，如生成对抗网络（GAN）和变分自编码器（VAE），可以生成逼真的图像和进行风格转换。</w:t>
      </w:r>
    </w:p>
    <w:p w14:paraId="002B08D1" w14:textId="7AD04B3E" w:rsidR="006721E0" w:rsidRPr="006721E0" w:rsidRDefault="006721E0" w:rsidP="006721E0">
      <w:pPr>
        <w:pStyle w:val="afffff3"/>
        <w:numPr>
          <w:ilvl w:val="0"/>
          <w:numId w:val="49"/>
        </w:numPr>
        <w:spacing w:after="240"/>
        <w:ind w:firstLineChars="0"/>
        <w:rPr>
          <w:rFonts w:ascii="宋体" w:hAnsi="宋体" w:hint="eastAsia"/>
          <w:szCs w:val="21"/>
        </w:rPr>
      </w:pPr>
      <w:r w:rsidRPr="006721E0">
        <w:rPr>
          <w:rFonts w:ascii="宋体" w:hAnsi="宋体" w:hint="eastAsia"/>
          <w:szCs w:val="21"/>
        </w:rPr>
        <w:t>自动驾驶和智能交通：自动驾驶和智能交通是深度学习的热门应用领域。国外的很多科技公司都在开发利用深度学习技术的自动驾驶系统，通过学习和识别道路标志、车辆和行人等信息来实现自主驾驶。</w:t>
      </w:r>
    </w:p>
    <w:p w14:paraId="297EBEB8" w14:textId="0DFDE4CA" w:rsidR="006721E0" w:rsidRPr="006721E0" w:rsidRDefault="006721E0" w:rsidP="006721E0">
      <w:pPr>
        <w:pStyle w:val="afffff3"/>
        <w:numPr>
          <w:ilvl w:val="0"/>
          <w:numId w:val="49"/>
        </w:numPr>
        <w:spacing w:after="240"/>
        <w:ind w:firstLineChars="0"/>
        <w:rPr>
          <w:rFonts w:ascii="宋体" w:hAnsi="宋体"/>
          <w:szCs w:val="21"/>
        </w:rPr>
      </w:pPr>
      <w:r w:rsidRPr="006721E0">
        <w:rPr>
          <w:rFonts w:ascii="宋体" w:hAnsi="宋体" w:hint="eastAsia"/>
          <w:szCs w:val="21"/>
        </w:rPr>
        <w:t>医疗诊断和药物研发：深度学习在医疗诊断和药物研发领域也取得了一些重要的突破。国外的研究者利用深度学习神经网络对医疗影像进行分析和诊断，并在药物研发中应用深度学习模型来预测药效和副作用。</w:t>
      </w:r>
    </w:p>
    <w:p w14:paraId="60DB36A6" w14:textId="312FD6C3" w:rsidR="006721E0" w:rsidRPr="006721E0" w:rsidRDefault="006721E0" w:rsidP="006721E0">
      <w:pPr>
        <w:pStyle w:val="afffff3"/>
        <w:numPr>
          <w:ilvl w:val="0"/>
          <w:numId w:val="49"/>
        </w:numPr>
        <w:spacing w:after="240"/>
        <w:ind w:firstLineChars="0"/>
        <w:rPr>
          <w:rFonts w:ascii="宋体" w:hAnsi="宋体" w:hint="eastAsia"/>
          <w:szCs w:val="21"/>
        </w:rPr>
      </w:pPr>
      <w:r w:rsidRPr="006721E0">
        <w:rPr>
          <w:rFonts w:ascii="宋体" w:hAnsi="宋体" w:hint="eastAsia"/>
          <w:szCs w:val="21"/>
        </w:rPr>
        <w:t>GPT系列模型的引起关注：OpenAI发布的GPT（Generative Pre-trained Transformer）系列模型在自然语言生成和对话系统方面引起了广泛关注。这些模型通过大规模的</w:t>
      </w:r>
      <w:proofErr w:type="gramStart"/>
      <w:r w:rsidRPr="006721E0">
        <w:rPr>
          <w:rFonts w:ascii="宋体" w:hAnsi="宋体" w:hint="eastAsia"/>
          <w:szCs w:val="21"/>
        </w:rPr>
        <w:t>预训练</w:t>
      </w:r>
      <w:proofErr w:type="gramEnd"/>
      <w:r w:rsidRPr="006721E0">
        <w:rPr>
          <w:rFonts w:ascii="宋体" w:hAnsi="宋体" w:hint="eastAsia"/>
          <w:szCs w:val="21"/>
        </w:rPr>
        <w:t>和微调，在文本生成和对话生成任务上取得了令人瞩目的表现。</w:t>
      </w:r>
    </w:p>
    <w:p w14:paraId="4174D18D" w14:textId="4EDE10C4" w:rsidR="006721E0" w:rsidRPr="006721E0" w:rsidRDefault="006721E0" w:rsidP="006721E0">
      <w:pPr>
        <w:pStyle w:val="afffff3"/>
        <w:numPr>
          <w:ilvl w:val="0"/>
          <w:numId w:val="49"/>
        </w:numPr>
        <w:spacing w:after="240"/>
        <w:ind w:firstLineChars="0"/>
        <w:rPr>
          <w:rFonts w:ascii="宋体" w:hAnsi="宋体" w:hint="eastAsia"/>
          <w:szCs w:val="21"/>
        </w:rPr>
      </w:pPr>
      <w:r w:rsidRPr="006721E0">
        <w:rPr>
          <w:rFonts w:ascii="宋体" w:hAnsi="宋体" w:hint="eastAsia"/>
          <w:szCs w:val="21"/>
        </w:rPr>
        <w:t>BERT模型的重大突破：Google的BERT（Bidirectional Encoder Representations from Transformers）模型在</w:t>
      </w:r>
      <w:proofErr w:type="gramStart"/>
      <w:r w:rsidRPr="006721E0">
        <w:rPr>
          <w:rFonts w:ascii="宋体" w:hAnsi="宋体" w:hint="eastAsia"/>
          <w:szCs w:val="21"/>
        </w:rPr>
        <w:t>预训练</w:t>
      </w:r>
      <w:proofErr w:type="gramEnd"/>
      <w:r w:rsidRPr="006721E0">
        <w:rPr>
          <w:rFonts w:ascii="宋体" w:hAnsi="宋体" w:hint="eastAsia"/>
          <w:szCs w:val="21"/>
        </w:rPr>
        <w:t>和微调方面取得了重大突破。该模型采用了双向的Transformer网络结构，能够更好地捕捉文本的语义和上下文信息，成为自然语言处理领域的新里程碑。</w:t>
      </w:r>
    </w:p>
    <w:p w14:paraId="10810416" w14:textId="40ED571F" w:rsidR="006721E0" w:rsidRPr="006721E0" w:rsidRDefault="006721E0" w:rsidP="006721E0">
      <w:pPr>
        <w:pStyle w:val="afffff3"/>
        <w:numPr>
          <w:ilvl w:val="0"/>
          <w:numId w:val="49"/>
        </w:numPr>
        <w:spacing w:after="240"/>
        <w:ind w:firstLineChars="0"/>
        <w:rPr>
          <w:rFonts w:ascii="宋体" w:hAnsi="宋体" w:hint="eastAsia"/>
          <w:szCs w:val="21"/>
        </w:rPr>
      </w:pPr>
      <w:proofErr w:type="spellStart"/>
      <w:r w:rsidRPr="006721E0">
        <w:rPr>
          <w:rFonts w:ascii="宋体" w:hAnsi="宋体" w:hint="eastAsia"/>
          <w:szCs w:val="21"/>
        </w:rPr>
        <w:t>RoBERTa</w:t>
      </w:r>
      <w:proofErr w:type="spellEnd"/>
      <w:r w:rsidRPr="006721E0">
        <w:rPr>
          <w:rFonts w:ascii="宋体" w:hAnsi="宋体" w:hint="eastAsia"/>
          <w:szCs w:val="21"/>
        </w:rPr>
        <w:t>模型的优化改进：Facebook的</w:t>
      </w:r>
      <w:proofErr w:type="spellStart"/>
      <w:r w:rsidRPr="006721E0">
        <w:rPr>
          <w:rFonts w:ascii="宋体" w:hAnsi="宋体" w:hint="eastAsia"/>
          <w:szCs w:val="21"/>
        </w:rPr>
        <w:t>RoBERTa</w:t>
      </w:r>
      <w:proofErr w:type="spellEnd"/>
      <w:r w:rsidR="00DD02CC">
        <w:rPr>
          <w:rFonts w:ascii="宋体" w:hAnsi="宋体"/>
          <w:szCs w:val="21"/>
        </w:rPr>
        <w:t>[8]</w:t>
      </w:r>
      <w:r w:rsidRPr="006721E0">
        <w:rPr>
          <w:rFonts w:ascii="宋体" w:hAnsi="宋体" w:hint="eastAsia"/>
          <w:szCs w:val="21"/>
        </w:rPr>
        <w:t>（Robustly Optimized BERT approach）模型对BERT模型进行了一系列的优化改进，包括更大的训练数据规模、更长的训练时间和更多的</w:t>
      </w:r>
      <w:proofErr w:type="gramStart"/>
      <w:r w:rsidRPr="006721E0">
        <w:rPr>
          <w:rFonts w:ascii="宋体" w:hAnsi="宋体" w:hint="eastAsia"/>
          <w:szCs w:val="21"/>
        </w:rPr>
        <w:t>预训练</w:t>
      </w:r>
      <w:proofErr w:type="gramEnd"/>
      <w:r w:rsidRPr="006721E0">
        <w:rPr>
          <w:rFonts w:ascii="宋体" w:hAnsi="宋体" w:hint="eastAsia"/>
          <w:szCs w:val="21"/>
        </w:rPr>
        <w:t>任务。这些改进使模型在多项自然语言处理任务上取得了更好的性能。</w:t>
      </w:r>
    </w:p>
    <w:p w14:paraId="63B07AAF" w14:textId="40868261" w:rsidR="006721E0" w:rsidRPr="006721E0" w:rsidRDefault="006721E0" w:rsidP="006721E0">
      <w:pPr>
        <w:pStyle w:val="afffff3"/>
        <w:numPr>
          <w:ilvl w:val="0"/>
          <w:numId w:val="49"/>
        </w:numPr>
        <w:ind w:firstLineChars="0"/>
        <w:rPr>
          <w:rFonts w:ascii="宋体" w:hAnsi="宋体" w:hint="eastAsia"/>
          <w:szCs w:val="21"/>
        </w:rPr>
      </w:pPr>
      <w:r w:rsidRPr="006721E0">
        <w:rPr>
          <w:rFonts w:ascii="宋体" w:hAnsi="宋体" w:hint="eastAsia"/>
          <w:szCs w:val="21"/>
        </w:rPr>
        <w:t>学术研究机构和公司的推动：除了OpenAI、Google和Facebook等知名机构之外，国际上的其他学术研究机构和科技公司也在不断推动深度学习神经网络相关技术的研究进展。例如，斯坦福大学、麻省理工学院、微软研究院等都在该领域具有重要的贡献。</w:t>
      </w:r>
    </w:p>
    <w:p w14:paraId="08059539" w14:textId="63536C00" w:rsidR="001B73FB" w:rsidRPr="005C0104" w:rsidRDefault="003E2D2A" w:rsidP="00604899">
      <w:pPr>
        <w:pStyle w:val="1"/>
        <w:spacing w:after="0" w:line="360" w:lineRule="auto"/>
        <w:rPr>
          <w:sz w:val="24"/>
          <w:szCs w:val="22"/>
        </w:rPr>
      </w:pPr>
      <w:r w:rsidRPr="005C0104">
        <w:rPr>
          <w:rFonts w:hint="eastAsia"/>
          <w:sz w:val="24"/>
          <w:szCs w:val="22"/>
        </w:rPr>
        <w:t>系统</w:t>
      </w:r>
      <w:r w:rsidR="00DF47DC" w:rsidRPr="005C0104">
        <w:rPr>
          <w:rFonts w:hint="eastAsia"/>
          <w:sz w:val="24"/>
          <w:szCs w:val="22"/>
        </w:rPr>
        <w:t>建模</w:t>
      </w:r>
    </w:p>
    <w:p w14:paraId="1AD8B5FD" w14:textId="4A464C20" w:rsidR="00DF47DC" w:rsidRDefault="00604899" w:rsidP="00C761AF">
      <w:pPr>
        <w:spacing w:line="360" w:lineRule="auto"/>
        <w:ind w:firstLine="420"/>
        <w:rPr>
          <w:sz w:val="21"/>
          <w:szCs w:val="22"/>
        </w:rPr>
      </w:pPr>
      <w:r>
        <w:rPr>
          <w:rFonts w:hint="eastAsia"/>
          <w:sz w:val="21"/>
          <w:szCs w:val="22"/>
        </w:rPr>
        <w:t>对于深度学习神经网络在语音识别系统中语义识别的应用，我们取一个深度学习神经网络在分析文本情感的应用作为例子进行系统建模。</w:t>
      </w:r>
    </w:p>
    <w:p w14:paraId="61960B74" w14:textId="7399F209" w:rsidR="00604899" w:rsidRPr="00604899" w:rsidRDefault="00604899" w:rsidP="00604899">
      <w:pPr>
        <w:pStyle w:val="21"/>
        <w:spacing w:before="71" w:after="71"/>
        <w:rPr>
          <w:rFonts w:hint="eastAsia"/>
          <w:sz w:val="21"/>
          <w:szCs w:val="22"/>
        </w:rPr>
      </w:pPr>
      <w:r w:rsidRPr="00604899">
        <w:rPr>
          <w:rFonts w:hint="eastAsia"/>
          <w:sz w:val="21"/>
          <w:szCs w:val="22"/>
        </w:rPr>
        <w:t>数据准备</w:t>
      </w:r>
    </w:p>
    <w:p w14:paraId="25BD2A88" w14:textId="77777777" w:rsidR="00604899" w:rsidRDefault="00604899" w:rsidP="00604899">
      <w:pPr>
        <w:pStyle w:val="afffff3"/>
        <w:numPr>
          <w:ilvl w:val="0"/>
          <w:numId w:val="50"/>
        </w:numPr>
        <w:spacing w:before="240" w:after="240"/>
        <w:ind w:firstLineChars="0"/>
        <w:rPr>
          <w:rFonts w:ascii="宋体" w:hAnsi="宋体"/>
        </w:rPr>
      </w:pPr>
      <w:r w:rsidRPr="00604899">
        <w:rPr>
          <w:rFonts w:ascii="宋体" w:hAnsi="宋体" w:hint="eastAsia"/>
        </w:rPr>
        <w:t>数据收集：首先需要收集与问题或任务相关的数据。这可能涉及到从各种来源获取大量的训练数据，如文本、图像、语音等。</w:t>
      </w:r>
    </w:p>
    <w:p w14:paraId="04B332B8" w14:textId="1D47CC71" w:rsidR="00604899" w:rsidRPr="00604899" w:rsidRDefault="00604899" w:rsidP="00604899">
      <w:pPr>
        <w:pStyle w:val="afffff3"/>
        <w:numPr>
          <w:ilvl w:val="0"/>
          <w:numId w:val="50"/>
        </w:numPr>
        <w:spacing w:after="240"/>
        <w:ind w:firstLineChars="0"/>
        <w:rPr>
          <w:rFonts w:ascii="宋体" w:hAnsi="宋体" w:hint="eastAsia"/>
        </w:rPr>
      </w:pPr>
      <w:r w:rsidRPr="00604899">
        <w:rPr>
          <w:rFonts w:ascii="宋体" w:hAnsi="宋体" w:hint="eastAsia"/>
        </w:rPr>
        <w:t>数据预处理：对采集到的数据进行预处理是很重要的一步。这包括数据清洗、去除噪声、特征提取和标准化等操作。预处理的目标是使输入数据具有可处理性，并且能够更好地与神经网络模型相匹配</w:t>
      </w:r>
      <w:r>
        <w:rPr>
          <w:rFonts w:ascii="宋体" w:hAnsi="宋体" w:hint="eastAsia"/>
        </w:rPr>
        <w:t>。</w:t>
      </w:r>
    </w:p>
    <w:p w14:paraId="1F9A726E" w14:textId="218E4596" w:rsidR="00604899" w:rsidRPr="00604899" w:rsidRDefault="00604899" w:rsidP="00604899">
      <w:pPr>
        <w:pStyle w:val="21"/>
        <w:spacing w:before="71" w:after="71"/>
        <w:rPr>
          <w:rFonts w:hint="eastAsia"/>
          <w:sz w:val="21"/>
          <w:szCs w:val="22"/>
        </w:rPr>
      </w:pPr>
      <w:r w:rsidRPr="00604899">
        <w:rPr>
          <w:rFonts w:hint="eastAsia"/>
          <w:sz w:val="21"/>
          <w:szCs w:val="22"/>
        </w:rPr>
        <w:t>网络结构设计</w:t>
      </w:r>
    </w:p>
    <w:p w14:paraId="6A64EEE2" w14:textId="77777777" w:rsidR="00604899" w:rsidRDefault="00604899" w:rsidP="00604899">
      <w:pPr>
        <w:pStyle w:val="afffff3"/>
        <w:numPr>
          <w:ilvl w:val="0"/>
          <w:numId w:val="51"/>
        </w:numPr>
        <w:spacing w:before="240" w:after="240"/>
        <w:ind w:firstLineChars="0"/>
        <w:rPr>
          <w:rFonts w:ascii="宋体" w:hAnsi="宋体"/>
        </w:rPr>
      </w:pPr>
      <w:r w:rsidRPr="00604899">
        <w:rPr>
          <w:rFonts w:ascii="宋体" w:hAnsi="宋体" w:hint="eastAsia"/>
        </w:rPr>
        <w:t>输入层：根据具体任务的特点，确定输入层的节点数，以适应输入数据的特征。例如，在图像分类任务中，输入层节点数可能对应于图像的像素数。</w:t>
      </w:r>
    </w:p>
    <w:p w14:paraId="3C0EEA6A" w14:textId="77777777" w:rsidR="00604899" w:rsidRDefault="00604899" w:rsidP="00604899">
      <w:pPr>
        <w:pStyle w:val="afffff3"/>
        <w:numPr>
          <w:ilvl w:val="0"/>
          <w:numId w:val="51"/>
        </w:numPr>
        <w:spacing w:after="240"/>
        <w:ind w:firstLineChars="0"/>
        <w:rPr>
          <w:rFonts w:ascii="宋体" w:hAnsi="宋体"/>
        </w:rPr>
      </w:pPr>
      <w:r w:rsidRPr="00604899">
        <w:rPr>
          <w:rFonts w:ascii="宋体" w:hAnsi="宋体" w:hint="eastAsia"/>
        </w:rPr>
        <w:t>隐藏层：通过多个隐藏层的叠加，可以将低级特征逐渐转化为高级抽象特征。隐藏层的节点数和层数是设计深度神经网络时需要考虑的重要因素。</w:t>
      </w:r>
    </w:p>
    <w:p w14:paraId="5ABEF10E" w14:textId="77777777" w:rsidR="00604899" w:rsidRDefault="00604899" w:rsidP="00604899">
      <w:pPr>
        <w:pStyle w:val="afffff3"/>
        <w:numPr>
          <w:ilvl w:val="0"/>
          <w:numId w:val="51"/>
        </w:numPr>
        <w:spacing w:after="240"/>
        <w:ind w:firstLineChars="0"/>
        <w:rPr>
          <w:rFonts w:ascii="宋体" w:hAnsi="宋体"/>
        </w:rPr>
      </w:pPr>
      <w:r w:rsidRPr="00604899">
        <w:rPr>
          <w:rFonts w:ascii="宋体" w:hAnsi="宋体" w:hint="eastAsia"/>
        </w:rPr>
        <w:t>输出层：输出层的节点数与任务相关，例如在分类任务中，输出层节点数可能对应于类别的数量。</w:t>
      </w:r>
    </w:p>
    <w:p w14:paraId="7D4C44EC" w14:textId="65B13804" w:rsidR="00604899" w:rsidRPr="00604899" w:rsidRDefault="00604899" w:rsidP="00604899">
      <w:pPr>
        <w:pStyle w:val="afffff3"/>
        <w:numPr>
          <w:ilvl w:val="0"/>
          <w:numId w:val="51"/>
        </w:numPr>
        <w:spacing w:after="240"/>
        <w:ind w:firstLineChars="0"/>
        <w:rPr>
          <w:rFonts w:ascii="宋体" w:hAnsi="宋体" w:hint="eastAsia"/>
        </w:rPr>
      </w:pPr>
      <w:r w:rsidRPr="00604899">
        <w:rPr>
          <w:rFonts w:ascii="宋体" w:hAnsi="宋体" w:hint="eastAsia"/>
        </w:rPr>
        <w:t>激活函数：激活函数是在每个神经元上引入非线性特性的函数。常用的激活函数有sigmoid、</w:t>
      </w:r>
      <w:proofErr w:type="spellStart"/>
      <w:r w:rsidRPr="00604899">
        <w:rPr>
          <w:rFonts w:ascii="宋体" w:hAnsi="宋体" w:hint="eastAsia"/>
        </w:rPr>
        <w:t>ReLU</w:t>
      </w:r>
      <w:proofErr w:type="spellEnd"/>
      <w:r w:rsidRPr="00604899">
        <w:rPr>
          <w:rFonts w:ascii="宋体" w:hAnsi="宋体" w:hint="eastAsia"/>
        </w:rPr>
        <w:t>、tanh等，根据任务选择适当的激活函数。</w:t>
      </w:r>
    </w:p>
    <w:p w14:paraId="134465C5" w14:textId="053879DB" w:rsidR="00604899" w:rsidRPr="00604899" w:rsidRDefault="00604899" w:rsidP="00604899">
      <w:pPr>
        <w:pStyle w:val="21"/>
        <w:spacing w:before="71" w:after="71"/>
        <w:rPr>
          <w:rFonts w:hint="eastAsia"/>
          <w:sz w:val="21"/>
          <w:szCs w:val="22"/>
        </w:rPr>
      </w:pPr>
      <w:r w:rsidRPr="00604899">
        <w:rPr>
          <w:rFonts w:hint="eastAsia"/>
          <w:sz w:val="21"/>
          <w:szCs w:val="22"/>
        </w:rPr>
        <w:t>参数优化</w:t>
      </w:r>
    </w:p>
    <w:p w14:paraId="135B3AA3" w14:textId="77777777" w:rsidR="00604899" w:rsidRDefault="00604899" w:rsidP="00604899">
      <w:pPr>
        <w:pStyle w:val="afffff3"/>
        <w:numPr>
          <w:ilvl w:val="0"/>
          <w:numId w:val="52"/>
        </w:numPr>
        <w:spacing w:before="240" w:after="240"/>
        <w:ind w:firstLineChars="0"/>
        <w:rPr>
          <w:rFonts w:ascii="宋体" w:hAnsi="宋体"/>
        </w:rPr>
      </w:pPr>
      <w:r w:rsidRPr="00604899">
        <w:rPr>
          <w:rFonts w:ascii="宋体" w:hAnsi="宋体" w:hint="eastAsia"/>
        </w:rPr>
        <w:t>损失函数：损失函数用于衡量模型预测值与真实值之间的差异。针对不同的任务，可以选择合适的损失函数，如均方误差（MSE）、交叉</w:t>
      </w:r>
      <w:proofErr w:type="gramStart"/>
      <w:r w:rsidRPr="00604899">
        <w:rPr>
          <w:rFonts w:ascii="宋体" w:hAnsi="宋体" w:hint="eastAsia"/>
        </w:rPr>
        <w:t>熵</w:t>
      </w:r>
      <w:proofErr w:type="gramEnd"/>
      <w:r w:rsidRPr="00604899">
        <w:rPr>
          <w:rFonts w:ascii="宋体" w:hAnsi="宋体" w:hint="eastAsia"/>
        </w:rPr>
        <w:t>损失函数等。</w:t>
      </w:r>
    </w:p>
    <w:p w14:paraId="7791DA57" w14:textId="77777777" w:rsidR="00604899" w:rsidRDefault="00604899" w:rsidP="00604899">
      <w:pPr>
        <w:pStyle w:val="afffff3"/>
        <w:numPr>
          <w:ilvl w:val="0"/>
          <w:numId w:val="52"/>
        </w:numPr>
        <w:spacing w:before="240" w:after="240"/>
        <w:ind w:firstLineChars="0"/>
        <w:rPr>
          <w:rFonts w:ascii="宋体" w:hAnsi="宋体"/>
        </w:rPr>
      </w:pPr>
      <w:r w:rsidRPr="00604899">
        <w:rPr>
          <w:rFonts w:ascii="宋体" w:hAnsi="宋体" w:hint="eastAsia"/>
        </w:rPr>
        <w:t>反向传播算法：通过反向传播算法，可以计算模型中各个参数对损失函数的梯度，然后利用梯度下降方法更新参数，使得损失函数最小化。</w:t>
      </w:r>
    </w:p>
    <w:p w14:paraId="77267323" w14:textId="6612BAB7" w:rsidR="00604899" w:rsidRPr="00604899" w:rsidRDefault="00604899" w:rsidP="00604899">
      <w:pPr>
        <w:pStyle w:val="afffff3"/>
        <w:numPr>
          <w:ilvl w:val="0"/>
          <w:numId w:val="52"/>
        </w:numPr>
        <w:spacing w:before="240" w:after="240"/>
        <w:ind w:firstLineChars="0"/>
        <w:rPr>
          <w:rFonts w:ascii="宋体" w:hAnsi="宋体" w:hint="eastAsia"/>
        </w:rPr>
      </w:pPr>
      <w:r w:rsidRPr="00604899">
        <w:rPr>
          <w:rFonts w:ascii="宋体" w:hAnsi="宋体" w:hint="eastAsia"/>
        </w:rPr>
        <w:t>优化算法：常用的优化算法包括随机梯度下降（SGD）、动量法、Adam等。这些算法能够帮助神经网络更快地收敛并找到更好的参数配置。</w:t>
      </w:r>
    </w:p>
    <w:p w14:paraId="61754D0D" w14:textId="6B12C7B8" w:rsidR="00604899" w:rsidRPr="00604899" w:rsidRDefault="00604899" w:rsidP="00604899">
      <w:pPr>
        <w:pStyle w:val="21"/>
        <w:spacing w:before="71" w:after="71"/>
        <w:rPr>
          <w:rFonts w:hint="eastAsia"/>
          <w:sz w:val="21"/>
          <w:szCs w:val="22"/>
        </w:rPr>
      </w:pPr>
      <w:r w:rsidRPr="00604899">
        <w:rPr>
          <w:rFonts w:hint="eastAsia"/>
          <w:sz w:val="21"/>
          <w:szCs w:val="22"/>
        </w:rPr>
        <w:t>模型训练和评估</w:t>
      </w:r>
    </w:p>
    <w:p w14:paraId="372284A8" w14:textId="77777777" w:rsidR="00604899" w:rsidRDefault="00604899" w:rsidP="00604899">
      <w:pPr>
        <w:pStyle w:val="afffff3"/>
        <w:numPr>
          <w:ilvl w:val="0"/>
          <w:numId w:val="53"/>
        </w:numPr>
        <w:spacing w:before="240" w:after="240"/>
        <w:ind w:firstLineChars="0"/>
        <w:rPr>
          <w:rFonts w:ascii="宋体" w:hAnsi="宋体"/>
        </w:rPr>
      </w:pPr>
      <w:r w:rsidRPr="00604899">
        <w:rPr>
          <w:rFonts w:ascii="宋体" w:hAnsi="宋体" w:hint="eastAsia"/>
        </w:rPr>
        <w:t>模型训练：使用准备好的数据集，将其划分为训练集和验证集，通过迭代训练过程，逐渐调整网络权重和偏置，使模型适应训练数据，并能够对未知数据进行泛化预测。</w:t>
      </w:r>
    </w:p>
    <w:p w14:paraId="661AD79D" w14:textId="77777777" w:rsidR="00604899" w:rsidRDefault="00604899" w:rsidP="00604899">
      <w:pPr>
        <w:pStyle w:val="afffff3"/>
        <w:numPr>
          <w:ilvl w:val="0"/>
          <w:numId w:val="53"/>
        </w:numPr>
        <w:spacing w:before="240" w:after="240"/>
        <w:ind w:firstLineChars="0"/>
        <w:rPr>
          <w:rFonts w:ascii="宋体" w:hAnsi="宋体"/>
        </w:rPr>
      </w:pPr>
      <w:r w:rsidRPr="00604899">
        <w:rPr>
          <w:rFonts w:ascii="宋体" w:hAnsi="宋体" w:hint="eastAsia"/>
        </w:rPr>
        <w:t>模型评估：在训练过程中，使用验证集对模型进行评估和调优。可以使用各种指标（如准确率、精确率、召回率、F1值等）来评估模型的性能。</w:t>
      </w:r>
    </w:p>
    <w:p w14:paraId="7885B930" w14:textId="647E8E02" w:rsidR="00604899" w:rsidRPr="00604899" w:rsidRDefault="00604899" w:rsidP="00604899">
      <w:pPr>
        <w:pStyle w:val="afffff3"/>
        <w:numPr>
          <w:ilvl w:val="0"/>
          <w:numId w:val="53"/>
        </w:numPr>
        <w:spacing w:before="240" w:after="240"/>
        <w:ind w:firstLineChars="0"/>
        <w:rPr>
          <w:rFonts w:ascii="宋体" w:hAnsi="宋体"/>
        </w:rPr>
      </w:pPr>
      <w:r w:rsidRPr="00604899">
        <w:rPr>
          <w:rFonts w:ascii="宋体" w:hAnsi="宋体" w:hint="eastAsia"/>
        </w:rPr>
        <w:t>过拟合和欠拟合处理：对于过拟合问题，可以采取正则化方法（如L1/L2正则化）或者提前停止训练等方法进行处理。对于欠拟合问题，可以调整网络结构、增加隐藏层或节点数等方式来改进。</w:t>
      </w:r>
    </w:p>
    <w:p w14:paraId="1E84B4BD" w14:textId="7904E895" w:rsidR="001B73FB" w:rsidRPr="005C0104" w:rsidRDefault="00DF47DC" w:rsidP="00C761AF">
      <w:pPr>
        <w:pStyle w:val="1"/>
        <w:spacing w:line="360" w:lineRule="auto"/>
        <w:rPr>
          <w:sz w:val="24"/>
          <w:szCs w:val="22"/>
        </w:rPr>
      </w:pPr>
      <w:r w:rsidRPr="005C0104">
        <w:rPr>
          <w:rFonts w:hint="eastAsia"/>
          <w:sz w:val="24"/>
          <w:szCs w:val="22"/>
        </w:rPr>
        <w:t>算法设计</w:t>
      </w:r>
    </w:p>
    <w:p w14:paraId="53F4C984" w14:textId="2A6E07AB" w:rsidR="005D3F6E" w:rsidRPr="006D37D9" w:rsidRDefault="003A5316" w:rsidP="006D37D9">
      <w:pPr>
        <w:pStyle w:val="21"/>
        <w:spacing w:before="71" w:after="71"/>
        <w:rPr>
          <w:sz w:val="21"/>
          <w:szCs w:val="22"/>
        </w:rPr>
      </w:pPr>
      <w:r w:rsidRPr="006D37D9">
        <w:rPr>
          <w:rFonts w:hint="eastAsia"/>
          <w:sz w:val="21"/>
          <w:szCs w:val="22"/>
        </w:rPr>
        <w:t>IMDB</w:t>
      </w:r>
      <w:r w:rsidRPr="006D37D9">
        <w:rPr>
          <w:rFonts w:hint="eastAsia"/>
          <w:sz w:val="21"/>
          <w:szCs w:val="22"/>
        </w:rPr>
        <w:t>数据集</w:t>
      </w:r>
    </w:p>
    <w:p w14:paraId="3FF4C973" w14:textId="77706797" w:rsidR="003A5316" w:rsidRPr="003A5316" w:rsidRDefault="003A5316" w:rsidP="003A5316">
      <w:pPr>
        <w:spacing w:line="360" w:lineRule="auto"/>
        <w:ind w:firstLine="420"/>
        <w:rPr>
          <w:rFonts w:hint="eastAsia"/>
          <w:sz w:val="21"/>
          <w:szCs w:val="22"/>
        </w:rPr>
      </w:pPr>
      <w:r w:rsidRPr="003A5316">
        <w:rPr>
          <w:rFonts w:hint="eastAsia"/>
          <w:sz w:val="21"/>
          <w:szCs w:val="22"/>
        </w:rPr>
        <w:t>IMDB</w:t>
      </w:r>
      <w:r w:rsidRPr="003A5316">
        <w:rPr>
          <w:rFonts w:hint="eastAsia"/>
          <w:sz w:val="21"/>
          <w:szCs w:val="22"/>
        </w:rPr>
        <w:t>数据集是一个常用的电影评论数据集，它来源于互联网电影数据库（</w:t>
      </w:r>
      <w:r w:rsidRPr="003A5316">
        <w:rPr>
          <w:rFonts w:hint="eastAsia"/>
          <w:sz w:val="21"/>
          <w:szCs w:val="22"/>
        </w:rPr>
        <w:t>Internet Movie Database</w:t>
      </w:r>
      <w:r w:rsidRPr="003A5316">
        <w:rPr>
          <w:rFonts w:hint="eastAsia"/>
          <w:sz w:val="21"/>
          <w:szCs w:val="22"/>
        </w:rPr>
        <w:t>，简称</w:t>
      </w:r>
      <w:r w:rsidRPr="003A5316">
        <w:rPr>
          <w:rFonts w:hint="eastAsia"/>
          <w:sz w:val="21"/>
          <w:szCs w:val="22"/>
        </w:rPr>
        <w:t>IMDb</w:t>
      </w:r>
      <w:r w:rsidRPr="003A5316">
        <w:rPr>
          <w:rFonts w:hint="eastAsia"/>
          <w:sz w:val="21"/>
          <w:szCs w:val="22"/>
        </w:rPr>
        <w:t>）。这个数据</w:t>
      </w:r>
      <w:proofErr w:type="gramStart"/>
      <w:r w:rsidRPr="003A5316">
        <w:rPr>
          <w:rFonts w:hint="eastAsia"/>
          <w:sz w:val="21"/>
          <w:szCs w:val="22"/>
        </w:rPr>
        <w:t>集用于</w:t>
      </w:r>
      <w:proofErr w:type="gramEnd"/>
      <w:r w:rsidRPr="003A5316">
        <w:rPr>
          <w:rFonts w:hint="eastAsia"/>
          <w:sz w:val="21"/>
          <w:szCs w:val="22"/>
        </w:rPr>
        <w:t>情感分析任务，即判断电影评论中的情感是正面的还是负面的。</w:t>
      </w:r>
    </w:p>
    <w:p w14:paraId="52AFF21B" w14:textId="6A41C005" w:rsidR="003A5316" w:rsidRPr="003A5316" w:rsidRDefault="003A5316" w:rsidP="003A5316">
      <w:pPr>
        <w:spacing w:line="360" w:lineRule="auto"/>
        <w:ind w:firstLine="420"/>
        <w:rPr>
          <w:rFonts w:hint="eastAsia"/>
          <w:sz w:val="21"/>
          <w:szCs w:val="22"/>
        </w:rPr>
      </w:pPr>
      <w:r w:rsidRPr="003A5316">
        <w:rPr>
          <w:rFonts w:hint="eastAsia"/>
          <w:sz w:val="21"/>
          <w:szCs w:val="22"/>
        </w:rPr>
        <w:t>IMDB</w:t>
      </w:r>
      <w:r w:rsidRPr="003A5316">
        <w:rPr>
          <w:rFonts w:hint="eastAsia"/>
          <w:sz w:val="21"/>
          <w:szCs w:val="22"/>
        </w:rPr>
        <w:t>数据集包含了来自不同用户对电影的大量评论，这些评论被标注为正面或负面。数据集一共包括</w:t>
      </w:r>
      <w:r w:rsidRPr="003A5316">
        <w:rPr>
          <w:rFonts w:hint="eastAsia"/>
          <w:sz w:val="21"/>
          <w:szCs w:val="22"/>
        </w:rPr>
        <w:t>50,000</w:t>
      </w:r>
      <w:r w:rsidRPr="003A5316">
        <w:rPr>
          <w:rFonts w:hint="eastAsia"/>
          <w:sz w:val="21"/>
          <w:szCs w:val="22"/>
        </w:rPr>
        <w:t>条评论，其中</w:t>
      </w:r>
      <w:r w:rsidRPr="003A5316">
        <w:rPr>
          <w:rFonts w:hint="eastAsia"/>
          <w:sz w:val="21"/>
          <w:szCs w:val="22"/>
        </w:rPr>
        <w:t>25,000</w:t>
      </w:r>
      <w:r w:rsidRPr="003A5316">
        <w:rPr>
          <w:rFonts w:hint="eastAsia"/>
          <w:sz w:val="21"/>
          <w:szCs w:val="22"/>
        </w:rPr>
        <w:t>条用于训练模型，另外</w:t>
      </w:r>
      <w:r w:rsidRPr="003A5316">
        <w:rPr>
          <w:rFonts w:hint="eastAsia"/>
          <w:sz w:val="21"/>
          <w:szCs w:val="22"/>
        </w:rPr>
        <w:t>25,000</w:t>
      </w:r>
      <w:r w:rsidRPr="003A5316">
        <w:rPr>
          <w:rFonts w:hint="eastAsia"/>
          <w:sz w:val="21"/>
          <w:szCs w:val="22"/>
        </w:rPr>
        <w:t>条用于测试模型。每个数据集</w:t>
      </w:r>
      <w:proofErr w:type="gramStart"/>
      <w:r w:rsidRPr="003A5316">
        <w:rPr>
          <w:rFonts w:hint="eastAsia"/>
          <w:sz w:val="21"/>
          <w:szCs w:val="22"/>
        </w:rPr>
        <w:t>都平均</w:t>
      </w:r>
      <w:proofErr w:type="gramEnd"/>
      <w:r w:rsidRPr="003A5316">
        <w:rPr>
          <w:rFonts w:hint="eastAsia"/>
          <w:sz w:val="21"/>
          <w:szCs w:val="22"/>
        </w:rPr>
        <w:t>分为正面和负面评论各一半。</w:t>
      </w:r>
    </w:p>
    <w:p w14:paraId="5135AF10" w14:textId="3618A369" w:rsidR="003A5316" w:rsidRPr="003A5316" w:rsidRDefault="003A5316" w:rsidP="003A5316">
      <w:pPr>
        <w:spacing w:line="360" w:lineRule="auto"/>
        <w:ind w:firstLine="420"/>
        <w:rPr>
          <w:rFonts w:hint="eastAsia"/>
          <w:sz w:val="21"/>
          <w:szCs w:val="22"/>
        </w:rPr>
      </w:pPr>
      <w:r w:rsidRPr="003A5316">
        <w:rPr>
          <w:rFonts w:hint="eastAsia"/>
          <w:sz w:val="21"/>
          <w:szCs w:val="22"/>
        </w:rPr>
        <w:t>在</w:t>
      </w:r>
      <w:r w:rsidRPr="003A5316">
        <w:rPr>
          <w:rFonts w:hint="eastAsia"/>
          <w:sz w:val="21"/>
          <w:szCs w:val="22"/>
        </w:rPr>
        <w:t>IMDB</w:t>
      </w:r>
      <w:r w:rsidRPr="003A5316">
        <w:rPr>
          <w:rFonts w:hint="eastAsia"/>
          <w:sz w:val="21"/>
          <w:szCs w:val="22"/>
        </w:rPr>
        <w:t>数据集中，每个评论是以原始文本的形式存在的，没有经过预处理。评论的长度不一，有短的几个词的评论，也有长达数百词的评论。评论中可能包含各种语言、拼写错误、缩写、斜体字等。</w:t>
      </w:r>
    </w:p>
    <w:p w14:paraId="2B7F8A07" w14:textId="4420B6FB" w:rsidR="003A5316" w:rsidRPr="003A5316" w:rsidRDefault="003A5316" w:rsidP="003A5316">
      <w:pPr>
        <w:spacing w:line="360" w:lineRule="auto"/>
        <w:ind w:firstLine="420"/>
        <w:rPr>
          <w:rFonts w:hint="eastAsia"/>
          <w:sz w:val="21"/>
          <w:szCs w:val="22"/>
        </w:rPr>
      </w:pPr>
      <w:r w:rsidRPr="003A5316">
        <w:rPr>
          <w:rFonts w:hint="eastAsia"/>
          <w:sz w:val="21"/>
          <w:szCs w:val="22"/>
        </w:rPr>
        <w:t>IMDB</w:t>
      </w:r>
      <w:r w:rsidRPr="003A5316">
        <w:rPr>
          <w:rFonts w:hint="eastAsia"/>
          <w:sz w:val="21"/>
          <w:szCs w:val="22"/>
        </w:rPr>
        <w:t>数据集通常用于自然语言处理和情感分析的研究。研究人员可以使用这个数据集来训练模型，通过对新的电影评论进行情感分类，判断评论是正面还是负面的。这对于电影工业和社交媒体等领域来说具有重要意义，因为可以帮助理解用户对电影的评价和观点。</w:t>
      </w:r>
    </w:p>
    <w:p w14:paraId="371CF636" w14:textId="56DF0070" w:rsidR="003A5316" w:rsidRDefault="003A5316" w:rsidP="006D37D9">
      <w:pPr>
        <w:spacing w:after="240" w:line="360" w:lineRule="auto"/>
        <w:ind w:firstLine="420"/>
        <w:rPr>
          <w:sz w:val="21"/>
          <w:szCs w:val="22"/>
        </w:rPr>
      </w:pPr>
      <w:r w:rsidRPr="003A5316">
        <w:rPr>
          <w:rFonts w:hint="eastAsia"/>
          <w:sz w:val="21"/>
          <w:szCs w:val="22"/>
        </w:rPr>
        <w:t>总结来说，</w:t>
      </w:r>
      <w:r w:rsidRPr="003A5316">
        <w:rPr>
          <w:rFonts w:hint="eastAsia"/>
          <w:sz w:val="21"/>
          <w:szCs w:val="22"/>
        </w:rPr>
        <w:t>IMDB</w:t>
      </w:r>
      <w:r w:rsidRPr="003A5316">
        <w:rPr>
          <w:rFonts w:hint="eastAsia"/>
          <w:sz w:val="21"/>
          <w:szCs w:val="22"/>
        </w:rPr>
        <w:t>数据集是一个包含大量电影评论的数据集，用于情感分析任务，其中评论被标注为正面或负面。这个数据集在自然语言处理和情感分析的研究中得到广泛应用。</w:t>
      </w:r>
    </w:p>
    <w:p w14:paraId="70741CC6" w14:textId="5A6AA72E" w:rsidR="003A5316" w:rsidRPr="006D37D9" w:rsidRDefault="003A5316" w:rsidP="006D37D9">
      <w:pPr>
        <w:pStyle w:val="21"/>
        <w:spacing w:before="71" w:after="71"/>
        <w:rPr>
          <w:sz w:val="21"/>
          <w:szCs w:val="22"/>
        </w:rPr>
      </w:pPr>
      <w:r w:rsidRPr="006D37D9">
        <w:rPr>
          <w:rFonts w:hint="eastAsia"/>
          <w:sz w:val="21"/>
          <w:szCs w:val="22"/>
        </w:rPr>
        <w:t>神经网络前向后向传播算法</w:t>
      </w:r>
    </w:p>
    <w:p w14:paraId="6D4E2F74" w14:textId="77777777" w:rsidR="003A5316" w:rsidRPr="003A5316" w:rsidRDefault="003A5316" w:rsidP="006D37D9">
      <w:pPr>
        <w:spacing w:before="240"/>
        <w:ind w:firstLineChars="200" w:firstLine="432"/>
        <w:rPr>
          <w:rFonts w:ascii="宋体" w:hAnsi="宋体"/>
          <w:sz w:val="21"/>
          <w:szCs w:val="22"/>
        </w:rPr>
      </w:pPr>
      <w:r w:rsidRPr="003A5316">
        <w:rPr>
          <w:rFonts w:ascii="宋体" w:hAnsi="宋体" w:hint="eastAsia"/>
          <w:sz w:val="21"/>
          <w:szCs w:val="22"/>
        </w:rPr>
        <w:t>深度神经网络中的误差</w:t>
      </w:r>
      <w:proofErr w:type="gramStart"/>
      <w:r w:rsidRPr="003A5316">
        <w:rPr>
          <w:rFonts w:ascii="宋体" w:hAnsi="宋体" w:hint="eastAsia"/>
          <w:sz w:val="21"/>
          <w:szCs w:val="22"/>
        </w:rPr>
        <w:t>逆传播</w:t>
      </w:r>
      <w:proofErr w:type="gramEnd"/>
      <w:r w:rsidRPr="003A5316">
        <w:rPr>
          <w:rFonts w:ascii="宋体" w:hAnsi="宋体" w:hint="eastAsia"/>
          <w:sz w:val="21"/>
          <w:szCs w:val="22"/>
        </w:rPr>
        <w:t>算法（backpropagation，BP算法）是一种用于训练神经网络的反向传播算法。它利用梯度下降法来调整网络参数，使得网络的输出尽可能接近目标输出。</w:t>
      </w:r>
    </w:p>
    <w:p w14:paraId="6B7F5738" w14:textId="77777777" w:rsidR="003A5316" w:rsidRPr="003A5316" w:rsidRDefault="003A5316" w:rsidP="003A5316">
      <w:pPr>
        <w:ind w:firstLineChars="200" w:firstLine="432"/>
        <w:rPr>
          <w:rFonts w:ascii="宋体" w:hAnsi="宋体"/>
          <w:sz w:val="21"/>
          <w:szCs w:val="22"/>
        </w:rPr>
      </w:pPr>
      <w:r w:rsidRPr="003A5316">
        <w:rPr>
          <w:rFonts w:ascii="宋体" w:hAnsi="宋体" w:hint="eastAsia"/>
          <w:sz w:val="21"/>
          <w:szCs w:val="22"/>
        </w:rPr>
        <w:t>首先，我们需要定义一个损失函数（loss function）。在训练过程中，我们需要将该损失函数最小化，以使网络输出和目标输出的差异最小化。一般情况下，我们会使用均方误差（MSE）或交叉熵（Cross-Entropy）作为损失函数。</w:t>
      </w:r>
    </w:p>
    <w:p w14:paraId="0F41F6B5" w14:textId="77777777" w:rsidR="003A5316" w:rsidRPr="003A5316" w:rsidRDefault="003A5316" w:rsidP="003A5316">
      <w:pPr>
        <w:ind w:firstLineChars="200" w:firstLine="432"/>
        <w:rPr>
          <w:rFonts w:ascii="宋体" w:hAnsi="宋体"/>
          <w:sz w:val="21"/>
          <w:szCs w:val="22"/>
        </w:rPr>
      </w:pPr>
      <w:r w:rsidRPr="003A5316">
        <w:rPr>
          <w:rFonts w:ascii="宋体" w:hAnsi="宋体" w:hint="eastAsia"/>
          <w:sz w:val="21"/>
          <w:szCs w:val="22"/>
        </w:rPr>
        <w:t>接着，利用前向传播算法计算网络的输出值。前向传播算法是指输入数据从输入层到输出层的正向传播过程，整个过程中的每一个神经元都会进行一次乘加运算。</w:t>
      </w:r>
    </w:p>
    <w:p w14:paraId="70A23EDD" w14:textId="77777777" w:rsidR="003A5316" w:rsidRPr="003A5316" w:rsidRDefault="003A5316" w:rsidP="003A5316">
      <w:pPr>
        <w:ind w:firstLineChars="200" w:firstLine="432"/>
        <w:rPr>
          <w:rFonts w:ascii="宋体" w:hAnsi="宋体"/>
          <w:sz w:val="21"/>
          <w:szCs w:val="22"/>
        </w:rPr>
      </w:pPr>
      <w:r w:rsidRPr="003A5316">
        <w:rPr>
          <w:rFonts w:ascii="宋体" w:hAnsi="宋体" w:hint="eastAsia"/>
          <w:sz w:val="21"/>
          <w:szCs w:val="22"/>
        </w:rPr>
        <w:t>然后，我们需要根据输出误差对每个参数进行更新。这里使用反向传播算法来计算参数的梯度，从而实现参数更新。反向传播算法的核心思想是将误差从输出层一直传递到输入层，并根据每个参数的贡献程度来分配误差值。具体来说，误差的传递由两部分组成：前向传播和反向传播。</w:t>
      </w:r>
    </w:p>
    <w:p w14:paraId="1B529E92" w14:textId="77777777" w:rsidR="003A5316" w:rsidRPr="003A5316" w:rsidRDefault="003A5316" w:rsidP="003A5316">
      <w:pPr>
        <w:ind w:firstLineChars="200" w:firstLine="432"/>
        <w:rPr>
          <w:rFonts w:ascii="宋体" w:hAnsi="宋体" w:hint="eastAsia"/>
          <w:sz w:val="21"/>
          <w:szCs w:val="22"/>
        </w:rPr>
      </w:pPr>
      <w:r w:rsidRPr="003A5316">
        <w:rPr>
          <w:rFonts w:ascii="宋体" w:hAnsi="宋体" w:hint="eastAsia"/>
          <w:sz w:val="21"/>
          <w:szCs w:val="22"/>
        </w:rPr>
        <w:t>在前向传播时，我们通过正向计算来得到输出值；在反向传播时，我们先计算输出误差，再将误差反向传递，并根据每个参数的贡献程度来分配误差值。最后，我们可以使用梯度下降法来调整网络参数，使得网络的输出尽可能接近目标输出。</w:t>
      </w:r>
    </w:p>
    <w:p w14:paraId="4B9A0B4C" w14:textId="77777777" w:rsidR="003A5316" w:rsidRPr="003A5316" w:rsidRDefault="003A5316" w:rsidP="003A5316">
      <w:pPr>
        <w:ind w:firstLineChars="200" w:firstLine="434"/>
        <w:rPr>
          <w:rFonts w:ascii="宋体" w:hAnsi="宋体" w:hint="eastAsia"/>
          <w:b/>
          <w:bCs/>
          <w:sz w:val="21"/>
          <w:szCs w:val="24"/>
        </w:rPr>
      </w:pPr>
      <w:r w:rsidRPr="003A5316">
        <w:rPr>
          <w:rFonts w:ascii="宋体" w:hAnsi="宋体" w:hint="eastAsia"/>
          <w:b/>
          <w:bCs/>
          <w:sz w:val="21"/>
          <w:szCs w:val="24"/>
        </w:rPr>
        <w:t>（1）前向传播</w:t>
      </w:r>
    </w:p>
    <w:p w14:paraId="6FB04EA7" w14:textId="77777777" w:rsidR="003A5316" w:rsidRPr="003A5316" w:rsidRDefault="003A5316" w:rsidP="003A5316">
      <w:pPr>
        <w:ind w:firstLineChars="200" w:firstLine="432"/>
        <w:rPr>
          <w:rFonts w:ascii="宋体" w:hAnsi="宋体" w:hint="eastAsia"/>
          <w:sz w:val="21"/>
          <w:szCs w:val="22"/>
        </w:rPr>
      </w:pPr>
      <w:r w:rsidRPr="003A5316">
        <w:rPr>
          <w:rFonts w:ascii="宋体" w:hAnsi="宋体" w:hint="eastAsia"/>
          <w:sz w:val="21"/>
          <w:szCs w:val="22"/>
        </w:rPr>
        <w:t>记</w:t>
      </w:r>
      <w:r w:rsidRPr="003A5316">
        <w:rPr>
          <w:rFonts w:ascii="宋体" w:hAnsi="宋体" w:hint="eastAsia"/>
          <w:position w:val="-14"/>
          <w:sz w:val="21"/>
          <w:szCs w:val="22"/>
        </w:rPr>
        <w:object w:dxaOrig="379" w:dyaOrig="399" w14:anchorId="65CC9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9pt;height:20pt;mso-position-horizontal-relative:page;mso-position-vertical-relative:page" o:ole="">
            <v:fill o:detectmouseclick="t"/>
            <v:imagedata r:id="rId8" o:title=""/>
          </v:shape>
          <o:OLEObject Type="Embed" ProgID="Equation.3" ShapeID="Object 1" DrawAspect="Content" ObjectID="_1749819962" r:id="rId9">
            <o:FieldCodes>\* MERGEFORMAT</o:FieldCodes>
          </o:OLEObject>
        </w:object>
      </w:r>
      <w:r w:rsidRPr="003A5316">
        <w:rPr>
          <w:rFonts w:ascii="宋体" w:hAnsi="宋体" w:hint="eastAsia"/>
          <w:sz w:val="21"/>
          <w:szCs w:val="22"/>
        </w:rPr>
        <w:t>为第</w:t>
      </w:r>
      <w:r w:rsidRPr="003A5316">
        <w:rPr>
          <w:rFonts w:ascii="宋体" w:hAnsi="宋体" w:hint="eastAsia"/>
          <w:position w:val="-6"/>
          <w:sz w:val="21"/>
          <w:szCs w:val="22"/>
        </w:rPr>
        <w:object w:dxaOrig="139" w:dyaOrig="279" w14:anchorId="7526B440">
          <v:shape id="Object 2" o:spid="_x0000_i1026" type="#_x0000_t75" style="width:6.95pt;height:13.95pt;mso-position-horizontal-relative:page;mso-position-vertical-relative:page" o:ole="">
            <v:fill o:detectmouseclick="t"/>
            <v:imagedata r:id="rId10" o:title=""/>
          </v:shape>
          <o:OLEObject Type="Embed" ProgID="Equation.3" ShapeID="Object 2" DrawAspect="Content" ObjectID="_1749819963" r:id="rId11">
            <o:FieldCodes>\* MERGEFORMAT</o:FieldCodes>
          </o:OLEObject>
        </w:object>
      </w:r>
      <w:r w:rsidRPr="003A5316">
        <w:rPr>
          <w:rFonts w:ascii="宋体" w:hAnsi="宋体" w:hint="eastAsia"/>
          <w:sz w:val="21"/>
          <w:szCs w:val="22"/>
        </w:rPr>
        <w:t>-1层第</w:t>
      </w:r>
      <w:r w:rsidRPr="003A5316">
        <w:rPr>
          <w:rFonts w:ascii="宋体" w:hAnsi="宋体" w:hint="eastAsia"/>
          <w:position w:val="-6"/>
          <w:sz w:val="21"/>
          <w:szCs w:val="22"/>
        </w:rPr>
        <w:object w:dxaOrig="199" w:dyaOrig="279" w14:anchorId="68DDEA4B">
          <v:shape id="Object 4" o:spid="_x0000_i1027" type="#_x0000_t75" style="width:10pt;height:13.95pt;mso-position-horizontal-relative:page;mso-position-vertical-relative:page" o:ole="">
            <v:imagedata r:id="rId12" o:title=""/>
          </v:shape>
          <o:OLEObject Type="Embed" ProgID="Equation.3" ShapeID="Object 4" DrawAspect="Content" ObjectID="_1749819964" r:id="rId13">
            <o:FieldCodes>\* MERGEFORMAT</o:FieldCodes>
          </o:OLEObject>
        </w:object>
      </w:r>
      <w:proofErr w:type="gramStart"/>
      <w:r w:rsidRPr="003A5316">
        <w:rPr>
          <w:rFonts w:ascii="宋体" w:hAnsi="宋体" w:hint="eastAsia"/>
          <w:sz w:val="21"/>
          <w:szCs w:val="22"/>
        </w:rPr>
        <w:t>个</w:t>
      </w:r>
      <w:proofErr w:type="gramEnd"/>
      <w:r w:rsidRPr="003A5316">
        <w:rPr>
          <w:rFonts w:ascii="宋体" w:hAnsi="宋体" w:hint="eastAsia"/>
          <w:sz w:val="21"/>
          <w:szCs w:val="22"/>
        </w:rPr>
        <w:t>神经元到第</w:t>
      </w:r>
      <w:r w:rsidRPr="003A5316">
        <w:rPr>
          <w:rFonts w:ascii="宋体" w:hAnsi="宋体" w:hint="eastAsia"/>
          <w:position w:val="-6"/>
          <w:sz w:val="21"/>
          <w:szCs w:val="22"/>
        </w:rPr>
        <w:object w:dxaOrig="139" w:dyaOrig="279" w14:anchorId="24722094">
          <v:shape id="Object 5" o:spid="_x0000_i1028" type="#_x0000_t75" style="width:6.95pt;height:13.95pt;mso-position-horizontal-relative:page;mso-position-vertical-relative:page" o:ole="">
            <v:imagedata r:id="rId10" o:title=""/>
          </v:shape>
          <o:OLEObject Type="Embed" ProgID="Equation.3" ShapeID="Object 5" DrawAspect="Content" ObjectID="_1749819965" r:id="rId14">
            <o:FieldCodes>\* MERGEFORMAT</o:FieldCodes>
          </o:OLEObject>
        </w:object>
      </w:r>
      <w:proofErr w:type="gramStart"/>
      <w:r w:rsidRPr="003A5316">
        <w:rPr>
          <w:rFonts w:ascii="宋体" w:hAnsi="宋体" w:hint="eastAsia"/>
          <w:sz w:val="21"/>
          <w:szCs w:val="22"/>
        </w:rPr>
        <w:t>层第</w:t>
      </w:r>
      <w:proofErr w:type="gramEnd"/>
      <w:r w:rsidRPr="003A5316">
        <w:rPr>
          <w:rFonts w:ascii="宋体" w:hAnsi="宋体" w:hint="eastAsia"/>
          <w:position w:val="-10"/>
          <w:sz w:val="21"/>
          <w:szCs w:val="22"/>
        </w:rPr>
        <w:object w:dxaOrig="199" w:dyaOrig="299" w14:anchorId="4958A5BB">
          <v:shape id="Object 6" o:spid="_x0000_i1029" type="#_x0000_t75" style="width:10pt;height:15pt;mso-position-horizontal-relative:page;mso-position-vertical-relative:page" o:ole="">
            <v:fill o:detectmouseclick="t"/>
            <v:imagedata r:id="rId15" o:title=""/>
          </v:shape>
          <o:OLEObject Type="Embed" ProgID="Equation.3" ShapeID="Object 6" DrawAspect="Content" ObjectID="_1749819966" r:id="rId16">
            <o:FieldCodes>\* MERGEFORMAT</o:FieldCodes>
          </o:OLEObject>
        </w:object>
      </w:r>
      <w:proofErr w:type="gramStart"/>
      <w:r w:rsidRPr="003A5316">
        <w:rPr>
          <w:rFonts w:ascii="宋体" w:hAnsi="宋体" w:hint="eastAsia"/>
          <w:sz w:val="21"/>
          <w:szCs w:val="22"/>
        </w:rPr>
        <w:t>个</w:t>
      </w:r>
      <w:proofErr w:type="gramEnd"/>
      <w:r w:rsidRPr="003A5316">
        <w:rPr>
          <w:rFonts w:ascii="宋体" w:hAnsi="宋体" w:hint="eastAsia"/>
          <w:sz w:val="21"/>
          <w:szCs w:val="22"/>
        </w:rPr>
        <w:t>神经元的权重，</w:t>
      </w:r>
      <w:r w:rsidRPr="003A5316">
        <w:rPr>
          <w:rFonts w:ascii="宋体" w:hAnsi="宋体" w:hint="eastAsia"/>
          <w:position w:val="-14"/>
          <w:sz w:val="21"/>
          <w:szCs w:val="22"/>
        </w:rPr>
        <w:object w:dxaOrig="259" w:dyaOrig="399" w14:anchorId="68DADA36">
          <v:shape id="Object 7" o:spid="_x0000_i1030" type="#_x0000_t75" style="width:13pt;height:20pt;mso-position-horizontal-relative:page;mso-position-vertical-relative:page" o:ole="">
            <v:fill o:detectmouseclick="t"/>
            <v:imagedata r:id="rId17" o:title=""/>
          </v:shape>
          <o:OLEObject Type="Embed" ProgID="Equation.3" ShapeID="Object 7" DrawAspect="Content" ObjectID="_1749819967" r:id="rId18">
            <o:FieldCodes>\* MERGEFORMAT</o:FieldCodes>
          </o:OLEObject>
        </w:object>
      </w:r>
      <w:r w:rsidRPr="003A5316">
        <w:rPr>
          <w:rFonts w:ascii="宋体" w:hAnsi="宋体" w:hint="eastAsia"/>
          <w:sz w:val="21"/>
          <w:szCs w:val="22"/>
        </w:rPr>
        <w:t>为第</w:t>
      </w:r>
      <w:r w:rsidRPr="003A5316">
        <w:rPr>
          <w:rFonts w:ascii="宋体" w:hAnsi="宋体" w:hint="eastAsia"/>
          <w:position w:val="-6"/>
          <w:sz w:val="21"/>
          <w:szCs w:val="22"/>
        </w:rPr>
        <w:object w:dxaOrig="139" w:dyaOrig="279" w14:anchorId="2EF23D4F">
          <v:shape id="Object 8" o:spid="_x0000_i1031" type="#_x0000_t75" style="width:6.95pt;height:13.95pt;mso-position-horizontal-relative:page;mso-position-vertical-relative:page" o:ole="">
            <v:imagedata r:id="rId10" o:title=""/>
          </v:shape>
          <o:OLEObject Type="Embed" ProgID="Equation.3" ShapeID="Object 8" DrawAspect="Content" ObjectID="_1749819968" r:id="rId19">
            <o:FieldCodes>\* MERGEFORMAT</o:FieldCodes>
          </o:OLEObject>
        </w:object>
      </w:r>
      <w:proofErr w:type="gramStart"/>
      <w:r w:rsidRPr="003A5316">
        <w:rPr>
          <w:rFonts w:ascii="宋体" w:hAnsi="宋体" w:hint="eastAsia"/>
          <w:sz w:val="21"/>
          <w:szCs w:val="22"/>
        </w:rPr>
        <w:t>层第</w:t>
      </w:r>
      <w:proofErr w:type="gramEnd"/>
      <w:r w:rsidRPr="003A5316">
        <w:rPr>
          <w:rFonts w:ascii="宋体" w:hAnsi="宋体" w:hint="eastAsia"/>
          <w:position w:val="-10"/>
          <w:sz w:val="21"/>
          <w:szCs w:val="22"/>
        </w:rPr>
        <w:object w:dxaOrig="199" w:dyaOrig="299" w14:anchorId="1E26C490">
          <v:shape id="Object 9" o:spid="_x0000_i1032" type="#_x0000_t75" style="width:10pt;height:15pt;mso-position-horizontal-relative:page;mso-position-vertical-relative:page" o:ole="">
            <v:imagedata r:id="rId15" o:title=""/>
          </v:shape>
          <o:OLEObject Type="Embed" ProgID="Equation.3" ShapeID="Object 9" DrawAspect="Content" ObjectID="_1749819969" r:id="rId20">
            <o:FieldCodes>\* MERGEFORMAT</o:FieldCodes>
          </o:OLEObject>
        </w:object>
      </w:r>
      <w:proofErr w:type="gramStart"/>
      <w:r w:rsidRPr="003A5316">
        <w:rPr>
          <w:rFonts w:ascii="宋体" w:hAnsi="宋体" w:hint="eastAsia"/>
          <w:sz w:val="21"/>
          <w:szCs w:val="22"/>
        </w:rPr>
        <w:t>个</w:t>
      </w:r>
      <w:proofErr w:type="gramEnd"/>
      <w:r w:rsidRPr="003A5316">
        <w:rPr>
          <w:rFonts w:ascii="宋体" w:hAnsi="宋体" w:hint="eastAsia"/>
          <w:sz w:val="21"/>
          <w:szCs w:val="22"/>
        </w:rPr>
        <w:t>神经元的偏置，</w:t>
      </w:r>
      <w:r w:rsidRPr="003A5316">
        <w:rPr>
          <w:rFonts w:ascii="宋体" w:hAnsi="宋体" w:hint="eastAsia"/>
          <w:position w:val="-14"/>
          <w:sz w:val="21"/>
          <w:szCs w:val="22"/>
        </w:rPr>
        <w:object w:dxaOrig="279" w:dyaOrig="399" w14:anchorId="504F7904">
          <v:shape id="Object 16" o:spid="_x0000_i1033" type="#_x0000_t75" style="width:13.95pt;height:20pt;mso-position-horizontal-relative:page;mso-position-vertical-relative:page" o:ole="">
            <v:imagedata r:id="rId21" o:title=""/>
          </v:shape>
          <o:OLEObject Type="Embed" ProgID="Equation.3" ShapeID="Object 16" DrawAspect="Content" ObjectID="_1749819970" r:id="rId22">
            <o:FieldCodes>\* MERGEFORMAT</o:FieldCodes>
          </o:OLEObject>
        </w:object>
      </w:r>
      <w:r w:rsidRPr="003A5316">
        <w:rPr>
          <w:rFonts w:ascii="宋体" w:hAnsi="宋体" w:hint="eastAsia"/>
          <w:sz w:val="21"/>
          <w:szCs w:val="22"/>
        </w:rPr>
        <w:t>为第</w:t>
      </w:r>
      <w:r w:rsidRPr="003A5316">
        <w:rPr>
          <w:rFonts w:ascii="宋体" w:hAnsi="宋体" w:hint="eastAsia"/>
          <w:position w:val="-6"/>
          <w:sz w:val="21"/>
          <w:szCs w:val="22"/>
        </w:rPr>
        <w:object w:dxaOrig="139" w:dyaOrig="279" w14:anchorId="13E26AD8">
          <v:shape id="Object 11" o:spid="_x0000_i1034" type="#_x0000_t75" style="width:6.95pt;height:13.95pt;mso-position-horizontal-relative:page;mso-position-vertical-relative:page" o:ole="">
            <v:imagedata r:id="rId10" o:title=""/>
          </v:shape>
          <o:OLEObject Type="Embed" ProgID="Equation.3" ShapeID="Object 11" DrawAspect="Content" ObjectID="_1749819971" r:id="rId23">
            <o:FieldCodes>\* MERGEFORMAT</o:FieldCodes>
          </o:OLEObject>
        </w:object>
      </w:r>
      <w:proofErr w:type="gramStart"/>
      <w:r w:rsidRPr="003A5316">
        <w:rPr>
          <w:rFonts w:ascii="宋体" w:hAnsi="宋体" w:hint="eastAsia"/>
          <w:sz w:val="21"/>
          <w:szCs w:val="22"/>
        </w:rPr>
        <w:t>层第</w:t>
      </w:r>
      <w:proofErr w:type="gramEnd"/>
      <w:r w:rsidRPr="003A5316">
        <w:rPr>
          <w:rFonts w:ascii="宋体" w:hAnsi="宋体" w:hint="eastAsia"/>
          <w:position w:val="-10"/>
          <w:sz w:val="21"/>
          <w:szCs w:val="22"/>
        </w:rPr>
        <w:object w:dxaOrig="199" w:dyaOrig="299" w14:anchorId="70299285">
          <v:shape id="Object 12" o:spid="_x0000_i1035" type="#_x0000_t75" style="width:10pt;height:15pt;mso-position-horizontal-relative:page;mso-position-vertical-relative:page" o:ole="">
            <v:imagedata r:id="rId15" o:title=""/>
          </v:shape>
          <o:OLEObject Type="Embed" ProgID="Equation.3" ShapeID="Object 12" DrawAspect="Content" ObjectID="_1749819972" r:id="rId24">
            <o:FieldCodes>\* MERGEFORMAT</o:FieldCodes>
          </o:OLEObject>
        </w:object>
      </w:r>
      <w:proofErr w:type="gramStart"/>
      <w:r w:rsidRPr="003A5316">
        <w:rPr>
          <w:rFonts w:ascii="宋体" w:hAnsi="宋体" w:hint="eastAsia"/>
          <w:sz w:val="21"/>
          <w:szCs w:val="22"/>
        </w:rPr>
        <w:t>个</w:t>
      </w:r>
      <w:proofErr w:type="gramEnd"/>
      <w:r w:rsidRPr="003A5316">
        <w:rPr>
          <w:rFonts w:ascii="宋体" w:hAnsi="宋体" w:hint="eastAsia"/>
          <w:sz w:val="21"/>
          <w:szCs w:val="22"/>
        </w:rPr>
        <w:t>神经元的激活值，</w:t>
      </w:r>
      <w:r w:rsidRPr="003A5316">
        <w:rPr>
          <w:rFonts w:ascii="宋体" w:hAnsi="宋体" w:hint="eastAsia"/>
          <w:position w:val="-6"/>
          <w:sz w:val="21"/>
          <w:szCs w:val="22"/>
        </w:rPr>
        <w:object w:dxaOrig="239" w:dyaOrig="219" w14:anchorId="05E6DF0C">
          <v:shape id="Object 13" o:spid="_x0000_i1036" type="#_x0000_t75" style="width:12pt;height:11pt;mso-position-horizontal-relative:page;mso-position-vertical-relative:page" o:ole="">
            <v:fill o:detectmouseclick="t"/>
            <v:imagedata r:id="rId25" o:title=""/>
          </v:shape>
          <o:OLEObject Type="Embed" ProgID="Equation.3" ShapeID="Object 13" DrawAspect="Content" ObjectID="_1749819973" r:id="rId26">
            <o:FieldCodes>\* MERGEFORMAT</o:FieldCodes>
          </o:OLEObject>
        </w:object>
      </w:r>
      <w:r w:rsidRPr="003A5316">
        <w:rPr>
          <w:rFonts w:ascii="宋体" w:hAnsi="宋体" w:hint="eastAsia"/>
          <w:sz w:val="21"/>
          <w:szCs w:val="22"/>
        </w:rPr>
        <w:t>为激活函数，则有迭代公式：</w:t>
      </w:r>
    </w:p>
    <w:p w14:paraId="59C65A06" w14:textId="77777777" w:rsidR="003A5316" w:rsidRPr="003A5316" w:rsidRDefault="003A5316" w:rsidP="003A5316">
      <w:pPr>
        <w:jc w:val="center"/>
        <w:rPr>
          <w:rFonts w:ascii="宋体" w:hAnsi="宋体"/>
          <w:sz w:val="21"/>
          <w:szCs w:val="22"/>
        </w:rPr>
      </w:pPr>
      <w:r w:rsidRPr="003A5316">
        <w:rPr>
          <w:rFonts w:ascii="宋体" w:hAnsi="宋体" w:hint="eastAsia"/>
          <w:position w:val="-28"/>
          <w:sz w:val="21"/>
          <w:szCs w:val="22"/>
        </w:rPr>
        <w:object w:dxaOrig="2220" w:dyaOrig="539" w14:anchorId="0507840A">
          <v:shape id="Object 15" o:spid="_x0000_i1037" type="#_x0000_t75" style="width:111pt;height:27pt;mso-position-horizontal-relative:page;mso-position-vertical-relative:page" o:ole="">
            <v:imagedata r:id="rId27" o:title=""/>
          </v:shape>
          <o:OLEObject Type="Embed" ProgID="Equation.3" ShapeID="Object 15" DrawAspect="Content" ObjectID="_1749819974" r:id="rId28">
            <o:FieldCodes>\* MERGEFORMAT</o:FieldCodes>
          </o:OLEObject>
        </w:object>
      </w:r>
    </w:p>
    <w:p w14:paraId="29786DAD" w14:textId="77777777" w:rsidR="003A5316" w:rsidRPr="003A5316" w:rsidRDefault="003A5316" w:rsidP="003A5316">
      <w:pPr>
        <w:ind w:firstLineChars="200" w:firstLine="434"/>
        <w:rPr>
          <w:rFonts w:ascii="宋体" w:hAnsi="宋体"/>
          <w:b/>
          <w:bCs/>
          <w:sz w:val="21"/>
          <w:szCs w:val="24"/>
        </w:rPr>
      </w:pPr>
      <w:r w:rsidRPr="003A5316">
        <w:rPr>
          <w:rFonts w:ascii="宋体" w:hAnsi="宋体" w:hint="eastAsia"/>
          <w:b/>
          <w:bCs/>
          <w:sz w:val="21"/>
          <w:szCs w:val="24"/>
        </w:rPr>
        <w:t>（2）后向传播</w:t>
      </w:r>
    </w:p>
    <w:p w14:paraId="0C1442FE" w14:textId="77777777" w:rsidR="003A5316" w:rsidRPr="003A5316" w:rsidRDefault="003A5316" w:rsidP="003A5316">
      <w:pPr>
        <w:ind w:firstLineChars="200" w:firstLine="432"/>
        <w:rPr>
          <w:rFonts w:ascii="宋体" w:hAnsi="宋体" w:hint="eastAsia"/>
          <w:sz w:val="21"/>
          <w:szCs w:val="22"/>
        </w:rPr>
      </w:pPr>
      <w:r w:rsidRPr="003A5316">
        <w:rPr>
          <w:rFonts w:ascii="宋体" w:hAnsi="宋体" w:hint="eastAsia"/>
          <w:sz w:val="21"/>
          <w:szCs w:val="22"/>
        </w:rPr>
        <w:t>记</w:t>
      </w:r>
      <w:r w:rsidRPr="003A5316">
        <w:rPr>
          <w:rFonts w:ascii="宋体" w:hAnsi="宋体" w:hint="eastAsia"/>
          <w:position w:val="-6"/>
          <w:sz w:val="21"/>
          <w:szCs w:val="22"/>
        </w:rPr>
        <w:object w:dxaOrig="259" w:dyaOrig="319" w14:anchorId="0C611B59">
          <v:shape id="Object 18" o:spid="_x0000_i1038" type="#_x0000_t75" style="width:13pt;height:16pt;mso-position-horizontal-relative:page;mso-position-vertical-relative:page" o:ole="">
            <v:fill o:detectmouseclick="t"/>
            <v:imagedata r:id="rId29" o:title=""/>
          </v:shape>
          <o:OLEObject Type="Embed" ProgID="Equation.3" ShapeID="Object 18" DrawAspect="Content" ObjectID="_1749819975" r:id="rId30">
            <o:FieldCodes>\* MERGEFORMAT</o:FieldCodes>
          </o:OLEObject>
        </w:object>
      </w:r>
      <w:r w:rsidRPr="003A5316">
        <w:rPr>
          <w:rFonts w:ascii="宋体" w:hAnsi="宋体" w:hint="eastAsia"/>
          <w:sz w:val="21"/>
          <w:szCs w:val="22"/>
        </w:rPr>
        <w:t>为第</w:t>
      </w:r>
      <w:r w:rsidRPr="003A5316">
        <w:rPr>
          <w:rFonts w:ascii="宋体" w:hAnsi="宋体" w:hint="eastAsia"/>
          <w:position w:val="-6"/>
          <w:sz w:val="21"/>
          <w:szCs w:val="22"/>
        </w:rPr>
        <w:object w:dxaOrig="139" w:dyaOrig="279" w14:anchorId="0462E327">
          <v:shape id="Object 19" o:spid="_x0000_i1039" type="#_x0000_t75" style="width:6.95pt;height:13.95pt;mso-position-horizontal-relative:page;mso-position-vertical-relative:page" o:ole="">
            <v:imagedata r:id="rId10" o:title=""/>
          </v:shape>
          <o:OLEObject Type="Embed" ProgID="Equation.3" ShapeID="Object 19" DrawAspect="Content" ObjectID="_1749819976" r:id="rId31">
            <o:FieldCodes>\* MERGEFORMAT</o:FieldCodes>
          </o:OLEObject>
        </w:object>
      </w:r>
      <w:r w:rsidRPr="003A5316">
        <w:rPr>
          <w:rFonts w:ascii="宋体" w:hAnsi="宋体" w:hint="eastAsia"/>
          <w:sz w:val="21"/>
          <w:szCs w:val="22"/>
        </w:rPr>
        <w:t>层的输出向量，</w:t>
      </w:r>
      <w:r w:rsidRPr="003A5316">
        <w:rPr>
          <w:rFonts w:ascii="宋体" w:hAnsi="宋体" w:hint="eastAsia"/>
          <w:position w:val="-10"/>
          <w:sz w:val="21"/>
          <w:szCs w:val="22"/>
        </w:rPr>
        <w:object w:dxaOrig="219" w:dyaOrig="259" w14:anchorId="60B0FD06">
          <v:shape id="Object 21" o:spid="_x0000_i1040" type="#_x0000_t75" style="width:11pt;height:13pt;mso-position-horizontal-relative:page;mso-position-vertical-relative:page" o:ole="">
            <v:fill o:detectmouseclick="t"/>
            <v:imagedata r:id="rId32" o:title=""/>
          </v:shape>
          <o:OLEObject Type="Embed" ProgID="Equation.3" ShapeID="Object 21" DrawAspect="Content" ObjectID="_1749819977" r:id="rId33">
            <o:FieldCodes>\* MERGEFORMAT</o:FieldCodes>
          </o:OLEObject>
        </w:object>
      </w:r>
      <w:r w:rsidRPr="003A5316">
        <w:rPr>
          <w:rFonts w:ascii="宋体" w:hAnsi="宋体" w:hint="eastAsia"/>
          <w:sz w:val="21"/>
          <w:szCs w:val="22"/>
        </w:rPr>
        <w:t>为期望的输出向量，系数矩阵为W，偏移向量为b，使用均方差作为损失函数来度量损失：</w:t>
      </w:r>
    </w:p>
    <w:p w14:paraId="005AC625" w14:textId="77777777" w:rsidR="003A5316" w:rsidRPr="003A5316" w:rsidRDefault="003A5316" w:rsidP="003A5316">
      <w:pPr>
        <w:jc w:val="center"/>
        <w:rPr>
          <w:rFonts w:ascii="宋体" w:hAnsi="宋体" w:hint="eastAsia"/>
          <w:sz w:val="21"/>
          <w:szCs w:val="22"/>
        </w:rPr>
      </w:pPr>
      <w:r w:rsidRPr="003A5316">
        <w:rPr>
          <w:rFonts w:ascii="宋体" w:hAnsi="宋体" w:hint="eastAsia"/>
          <w:position w:val="-24"/>
          <w:sz w:val="21"/>
          <w:szCs w:val="22"/>
        </w:rPr>
        <w:object w:dxaOrig="2439" w:dyaOrig="619" w14:anchorId="00E7AF51">
          <v:shape id="Object 26" o:spid="_x0000_i1041" type="#_x0000_t75" style="width:121.95pt;height:31pt;mso-position-horizontal-relative:page;mso-position-vertical-relative:page" o:ole="">
            <v:imagedata r:id="rId34" o:title=""/>
          </v:shape>
          <o:OLEObject Type="Embed" ProgID="Equation.3" ShapeID="Object 26" DrawAspect="Content" ObjectID="_1749819978" r:id="rId35">
            <o:FieldCodes>\* MERGEFORMAT</o:FieldCodes>
          </o:OLEObject>
        </w:object>
      </w:r>
    </w:p>
    <w:p w14:paraId="357031F0" w14:textId="77777777" w:rsidR="003A5316" w:rsidRPr="003A5316" w:rsidRDefault="003A5316" w:rsidP="003A5316">
      <w:pPr>
        <w:ind w:firstLineChars="200" w:firstLine="432"/>
        <w:rPr>
          <w:rFonts w:ascii="宋体" w:hAnsi="宋体" w:hint="eastAsia"/>
          <w:sz w:val="21"/>
          <w:szCs w:val="22"/>
        </w:rPr>
      </w:pPr>
      <w:r w:rsidRPr="003A5316">
        <w:rPr>
          <w:rFonts w:ascii="宋体" w:hAnsi="宋体" w:hint="eastAsia"/>
          <w:sz w:val="21"/>
          <w:szCs w:val="22"/>
        </w:rPr>
        <w:t>而</w:t>
      </w:r>
      <w:r w:rsidRPr="003A5316">
        <w:rPr>
          <w:rFonts w:ascii="宋体" w:hAnsi="宋体" w:hint="eastAsia"/>
          <w:position w:val="-14"/>
          <w:sz w:val="21"/>
          <w:szCs w:val="22"/>
        </w:rPr>
        <w:object w:dxaOrig="1900" w:dyaOrig="399" w14:anchorId="533D6BA0">
          <v:shape id="Object 28" o:spid="_x0000_i1042" type="#_x0000_t75" style="width:95pt;height:20pt;mso-position-horizontal-relative:page;mso-position-vertical-relative:page" o:ole="">
            <v:imagedata r:id="rId36" o:title=""/>
          </v:shape>
          <o:OLEObject Type="Embed" ProgID="Equation.3" ShapeID="Object 28" DrawAspect="Content" ObjectID="_1749819979" r:id="rId37">
            <o:FieldCodes>\* MERGEFORMAT</o:FieldCodes>
          </o:OLEObject>
        </w:object>
      </w:r>
      <w:r w:rsidRPr="003A5316">
        <w:rPr>
          <w:rFonts w:ascii="宋体" w:hAnsi="宋体" w:hint="eastAsia"/>
          <w:sz w:val="21"/>
          <w:szCs w:val="22"/>
        </w:rPr>
        <w:t>，则损失函数变为：</w:t>
      </w:r>
    </w:p>
    <w:p w14:paraId="2C389C62" w14:textId="77777777" w:rsidR="003A5316" w:rsidRPr="003A5316" w:rsidRDefault="003A5316" w:rsidP="003A5316">
      <w:pPr>
        <w:jc w:val="center"/>
        <w:rPr>
          <w:rFonts w:ascii="宋体" w:hAnsi="宋体" w:hint="eastAsia"/>
          <w:sz w:val="21"/>
          <w:szCs w:val="22"/>
        </w:rPr>
      </w:pPr>
      <w:r w:rsidRPr="003A5316">
        <w:rPr>
          <w:rFonts w:ascii="宋体" w:hAnsi="宋体" w:hint="eastAsia"/>
          <w:position w:val="-24"/>
          <w:sz w:val="21"/>
          <w:szCs w:val="22"/>
        </w:rPr>
        <w:object w:dxaOrig="3600" w:dyaOrig="619" w14:anchorId="7656B19D">
          <v:shape id="Object 27" o:spid="_x0000_i1043" type="#_x0000_t75" style="width:180pt;height:31pt;mso-position-horizontal-relative:page;mso-position-vertical-relative:page" o:ole="">
            <v:fill o:detectmouseclick="t"/>
            <v:imagedata r:id="rId38" o:title=""/>
          </v:shape>
          <o:OLEObject Type="Embed" ProgID="Equation.3" ShapeID="Object 27" DrawAspect="Content" ObjectID="_1749819980" r:id="rId39">
            <o:FieldCodes>\* MERGEFORMAT</o:FieldCodes>
          </o:OLEObject>
        </w:object>
      </w:r>
    </w:p>
    <w:p w14:paraId="12D41573" w14:textId="77777777" w:rsidR="003A5316" w:rsidRPr="003A5316" w:rsidRDefault="003A5316" w:rsidP="003A5316">
      <w:pPr>
        <w:ind w:firstLineChars="200" w:firstLine="432"/>
        <w:rPr>
          <w:rFonts w:ascii="宋体" w:hAnsi="宋体" w:hint="eastAsia"/>
          <w:sz w:val="21"/>
          <w:szCs w:val="22"/>
        </w:rPr>
      </w:pPr>
      <w:r w:rsidRPr="003A5316">
        <w:rPr>
          <w:rFonts w:ascii="宋体" w:hAnsi="宋体" w:hint="eastAsia"/>
          <w:sz w:val="21"/>
          <w:szCs w:val="22"/>
        </w:rPr>
        <w:t>记</w:t>
      </w:r>
      <w:r w:rsidRPr="003A5316">
        <w:rPr>
          <w:rFonts w:ascii="宋体" w:hAnsi="宋体" w:hint="eastAsia"/>
          <w:position w:val="-14"/>
          <w:sz w:val="21"/>
          <w:szCs w:val="22"/>
        </w:rPr>
        <w:object w:dxaOrig="1520" w:dyaOrig="399" w14:anchorId="76E8CD31">
          <v:shape id="Object 29" o:spid="_x0000_i1044" type="#_x0000_t75" style="width:76pt;height:20pt;mso-position-horizontal-relative:page;mso-position-vertical-relative:page" o:ole="">
            <v:fill o:detectmouseclick="t"/>
            <v:imagedata r:id="rId40" o:title=""/>
          </v:shape>
          <o:OLEObject Type="Embed" ProgID="Equation.3" ShapeID="Object 29" DrawAspect="Content" ObjectID="_1749819981" r:id="rId41">
            <o:FieldCodes>\* MERGEFORMAT</o:FieldCodes>
          </o:OLEObject>
        </w:object>
      </w:r>
      <w:r w:rsidRPr="003A5316">
        <w:rPr>
          <w:rFonts w:ascii="宋体" w:hAnsi="宋体" w:hint="eastAsia"/>
          <w:sz w:val="21"/>
          <w:szCs w:val="22"/>
        </w:rPr>
        <w:t>，求W和b的梯度：</w:t>
      </w:r>
    </w:p>
    <w:p w14:paraId="6D4798F1" w14:textId="77777777" w:rsidR="003A5316" w:rsidRPr="003A5316" w:rsidRDefault="003A5316" w:rsidP="003A5316">
      <w:pPr>
        <w:jc w:val="center"/>
        <w:rPr>
          <w:rFonts w:ascii="宋体" w:hAnsi="宋体" w:hint="eastAsia"/>
          <w:sz w:val="21"/>
          <w:szCs w:val="22"/>
        </w:rPr>
      </w:pPr>
      <w:r w:rsidRPr="003A5316">
        <w:rPr>
          <w:rFonts w:ascii="宋体" w:hAnsi="宋体" w:hint="eastAsia"/>
          <w:position w:val="-24"/>
          <w:sz w:val="21"/>
          <w:szCs w:val="22"/>
        </w:rPr>
        <w:object w:dxaOrig="4640" w:dyaOrig="659" w14:anchorId="5C14C610">
          <v:shape id="Object 30" o:spid="_x0000_i1045" type="#_x0000_t75" style="width:232pt;height:33pt;mso-position-horizontal-relative:page;mso-position-vertical-relative:page" o:ole="">
            <v:fill o:detectmouseclick="t"/>
            <v:imagedata r:id="rId42" o:title=""/>
          </v:shape>
          <o:OLEObject Type="Embed" ProgID="Equation.3" ShapeID="Object 30" DrawAspect="Content" ObjectID="_1749819982" r:id="rId43">
            <o:FieldCodes>\* MERGEFORMAT</o:FieldCodes>
          </o:OLEObject>
        </w:object>
      </w:r>
    </w:p>
    <w:p w14:paraId="6EC35048" w14:textId="77777777" w:rsidR="003A5316" w:rsidRPr="003A5316" w:rsidRDefault="003A5316" w:rsidP="003A5316">
      <w:pPr>
        <w:jc w:val="center"/>
        <w:rPr>
          <w:rFonts w:ascii="宋体" w:hAnsi="宋体" w:hint="eastAsia"/>
          <w:sz w:val="21"/>
          <w:szCs w:val="22"/>
        </w:rPr>
      </w:pPr>
      <w:r w:rsidRPr="003A5316">
        <w:rPr>
          <w:rFonts w:ascii="宋体" w:hAnsi="宋体" w:hint="eastAsia"/>
          <w:position w:val="-24"/>
          <w:sz w:val="21"/>
          <w:szCs w:val="22"/>
        </w:rPr>
        <w:object w:dxaOrig="3700" w:dyaOrig="659" w14:anchorId="23FF37FE">
          <v:shape id="Object 31" o:spid="_x0000_i1046" type="#_x0000_t75" style="width:185pt;height:33pt;mso-position-horizontal-relative:page;mso-position-vertical-relative:page" o:ole="">
            <v:fill o:detectmouseclick="t"/>
            <v:imagedata r:id="rId44" o:title=""/>
          </v:shape>
          <o:OLEObject Type="Embed" ProgID="Equation.3" ShapeID="Object 31" DrawAspect="Content" ObjectID="_1749819983" r:id="rId45">
            <o:FieldCodes>\* MERGEFORMAT</o:FieldCodes>
          </o:OLEObject>
        </w:object>
      </w:r>
    </w:p>
    <w:p w14:paraId="55EBC860" w14:textId="77777777" w:rsidR="003A5316" w:rsidRPr="003A5316" w:rsidRDefault="003A5316" w:rsidP="003A5316">
      <w:pPr>
        <w:ind w:firstLineChars="200" w:firstLine="432"/>
        <w:rPr>
          <w:rFonts w:ascii="宋体" w:hAnsi="宋体" w:hint="eastAsia"/>
          <w:sz w:val="21"/>
          <w:szCs w:val="22"/>
        </w:rPr>
      </w:pPr>
      <w:r w:rsidRPr="003A5316">
        <w:rPr>
          <w:rFonts w:ascii="宋体" w:hAnsi="宋体" w:hint="eastAsia"/>
          <w:sz w:val="21"/>
          <w:szCs w:val="22"/>
        </w:rPr>
        <w:t>其中</w:t>
      </w:r>
      <w:r w:rsidRPr="003A5316">
        <w:rPr>
          <w:rFonts w:ascii="宋体" w:hAnsi="宋体" w:hint="eastAsia"/>
          <w:position w:val="-2"/>
          <w:sz w:val="21"/>
          <w:szCs w:val="22"/>
        </w:rPr>
        <w:object w:dxaOrig="159" w:dyaOrig="159" w14:anchorId="1113DF7F">
          <v:shape id="Object 33" o:spid="_x0000_i1047" type="#_x0000_t75" style="width:8pt;height:8pt;mso-position-horizontal-relative:page;mso-position-vertical-relative:page" o:ole="">
            <v:imagedata r:id="rId46" o:title=""/>
          </v:shape>
          <o:OLEObject Type="Embed" ProgID="Equation.3" ShapeID="Object 33" DrawAspect="Content" ObjectID="_1749819984" r:id="rId47">
            <o:FieldCodes>\* MERGEFORMAT</o:FieldCodes>
          </o:OLEObject>
        </w:object>
      </w:r>
      <w:r w:rsidRPr="003A5316">
        <w:rPr>
          <w:rFonts w:ascii="宋体" w:hAnsi="宋体" w:hint="eastAsia"/>
          <w:sz w:val="21"/>
          <w:szCs w:val="22"/>
        </w:rPr>
        <w:t>为Hadamard积，若</w:t>
      </w:r>
      <w:r w:rsidRPr="003A5316">
        <w:rPr>
          <w:rFonts w:ascii="宋体" w:hAnsi="宋体" w:hint="eastAsia"/>
          <w:position w:val="-14"/>
          <w:sz w:val="21"/>
          <w:szCs w:val="22"/>
        </w:rPr>
        <w:object w:dxaOrig="879" w:dyaOrig="379" w14:anchorId="4271C4E8">
          <v:shape id="Object 34" o:spid="_x0000_i1048" type="#_x0000_t75" style="width:44pt;height:19pt;mso-position-horizontal-relative:page;mso-position-vertical-relative:page" o:ole="">
            <v:fill o:detectmouseclick="t"/>
            <v:imagedata r:id="rId48" o:title=""/>
          </v:shape>
          <o:OLEObject Type="Embed" ProgID="Equation.3" ShapeID="Object 34" DrawAspect="Content" ObjectID="_1749819985" r:id="rId49">
            <o:FieldCodes>\* MERGEFORMAT</o:FieldCodes>
          </o:OLEObject>
        </w:object>
      </w:r>
      <w:r w:rsidRPr="003A5316">
        <w:rPr>
          <w:rFonts w:ascii="宋体" w:hAnsi="宋体" w:hint="eastAsia"/>
          <w:sz w:val="21"/>
          <w:szCs w:val="22"/>
        </w:rPr>
        <w:t>和</w:t>
      </w:r>
      <w:r w:rsidRPr="003A5316">
        <w:rPr>
          <w:rFonts w:ascii="宋体" w:hAnsi="宋体" w:hint="eastAsia"/>
          <w:position w:val="-14"/>
          <w:sz w:val="21"/>
          <w:szCs w:val="22"/>
        </w:rPr>
        <w:object w:dxaOrig="859" w:dyaOrig="379" w14:anchorId="219BD3D9">
          <v:shape id="Object 35" o:spid="_x0000_i1049" type="#_x0000_t75" style="width:42.95pt;height:19pt;mso-position-horizontal-relative:page;mso-position-vertical-relative:page" o:ole="">
            <v:fill o:detectmouseclick="t"/>
            <v:imagedata r:id="rId50" o:title=""/>
          </v:shape>
          <o:OLEObject Type="Embed" ProgID="Equation.3" ShapeID="Object 35" DrawAspect="Content" ObjectID="_1749819986" r:id="rId51">
            <o:FieldCodes>\* MERGEFORMAT</o:FieldCodes>
          </o:OLEObject>
        </w:object>
      </w:r>
      <w:proofErr w:type="gramStart"/>
      <w:r w:rsidRPr="003A5316">
        <w:rPr>
          <w:rFonts w:ascii="宋体" w:hAnsi="宋体" w:hint="eastAsia"/>
          <w:sz w:val="21"/>
          <w:szCs w:val="22"/>
        </w:rPr>
        <w:t>是同阶矩阵</w:t>
      </w:r>
      <w:proofErr w:type="gramEnd"/>
      <w:r w:rsidRPr="003A5316">
        <w:rPr>
          <w:rFonts w:ascii="宋体" w:hAnsi="宋体" w:hint="eastAsia"/>
          <w:sz w:val="21"/>
          <w:szCs w:val="22"/>
        </w:rPr>
        <w:t>，则二者的Hadamard积为</w:t>
      </w:r>
      <w:r w:rsidRPr="003A5316">
        <w:rPr>
          <w:rFonts w:ascii="宋体" w:hAnsi="宋体" w:hint="eastAsia"/>
          <w:position w:val="-14"/>
          <w:sz w:val="21"/>
          <w:szCs w:val="22"/>
        </w:rPr>
        <w:object w:dxaOrig="1600" w:dyaOrig="379" w14:anchorId="721ADDF5">
          <v:shape id="Object 36" o:spid="_x0000_i1050" type="#_x0000_t75" style="width:80pt;height:19pt;mso-position-horizontal-relative:page;mso-position-vertical-relative:page" o:ole="">
            <v:fill o:detectmouseclick="t"/>
            <v:imagedata r:id="rId52" o:title=""/>
          </v:shape>
          <o:OLEObject Type="Embed" ProgID="Equation.3" ShapeID="Object 36" DrawAspect="Content" ObjectID="_1749819987" r:id="rId53">
            <o:FieldCodes>\* MERGEFORMAT</o:FieldCodes>
          </o:OLEObject>
        </w:object>
      </w:r>
      <w:r w:rsidRPr="003A5316">
        <w:rPr>
          <w:rFonts w:ascii="宋体" w:hAnsi="宋体" w:hint="eastAsia"/>
          <w:sz w:val="21"/>
          <w:szCs w:val="22"/>
        </w:rPr>
        <w:t>。</w:t>
      </w:r>
    </w:p>
    <w:p w14:paraId="5172EC35" w14:textId="77777777" w:rsidR="003A5316" w:rsidRPr="003A5316" w:rsidRDefault="003A5316" w:rsidP="003A5316">
      <w:pPr>
        <w:ind w:firstLineChars="200" w:firstLine="432"/>
        <w:rPr>
          <w:rFonts w:ascii="宋体" w:hAnsi="宋体" w:hint="eastAsia"/>
          <w:sz w:val="21"/>
          <w:szCs w:val="22"/>
        </w:rPr>
      </w:pPr>
      <w:r w:rsidRPr="003A5316">
        <w:rPr>
          <w:rFonts w:ascii="宋体" w:hAnsi="宋体" w:hint="eastAsia"/>
          <w:sz w:val="21"/>
          <w:szCs w:val="22"/>
        </w:rPr>
        <w:t>则</w:t>
      </w:r>
      <w:r w:rsidRPr="003A5316">
        <w:rPr>
          <w:rFonts w:ascii="宋体" w:hAnsi="宋体" w:hint="eastAsia"/>
          <w:position w:val="-14"/>
          <w:sz w:val="21"/>
          <w:szCs w:val="22"/>
        </w:rPr>
        <w:object w:dxaOrig="259" w:dyaOrig="399" w14:anchorId="0BC1EDB4">
          <v:shape id="Object 37" o:spid="_x0000_i1051" type="#_x0000_t75" style="width:13pt;height:20pt;mso-position-horizontal-relative:page;mso-position-vertical-relative:page" o:ole="">
            <v:fill o:detectmouseclick="t"/>
            <v:imagedata r:id="rId54" o:title=""/>
          </v:shape>
          <o:OLEObject Type="Embed" ProgID="Equation.3" ShapeID="Object 37" DrawAspect="Content" ObjectID="_1749819988" r:id="rId55">
            <o:FieldCodes>\* MERGEFORMAT</o:FieldCodes>
          </o:OLEObject>
        </w:object>
      </w:r>
      <w:r w:rsidRPr="003A5316">
        <w:rPr>
          <w:rFonts w:ascii="宋体" w:hAnsi="宋体" w:hint="eastAsia"/>
          <w:sz w:val="21"/>
          <w:szCs w:val="22"/>
        </w:rPr>
        <w:t>的梯度为：</w:t>
      </w:r>
    </w:p>
    <w:p w14:paraId="40DC8538" w14:textId="77777777" w:rsidR="003A5316" w:rsidRPr="003A5316" w:rsidRDefault="003A5316" w:rsidP="003A5316">
      <w:pPr>
        <w:jc w:val="center"/>
        <w:rPr>
          <w:rFonts w:ascii="宋体" w:hAnsi="宋体" w:hint="eastAsia"/>
          <w:sz w:val="21"/>
          <w:szCs w:val="22"/>
        </w:rPr>
      </w:pPr>
      <w:r w:rsidRPr="003A5316">
        <w:rPr>
          <w:rFonts w:ascii="宋体" w:hAnsi="宋体" w:hint="eastAsia"/>
          <w:position w:val="-24"/>
          <w:sz w:val="21"/>
          <w:szCs w:val="22"/>
        </w:rPr>
        <w:object w:dxaOrig="3660" w:dyaOrig="659" w14:anchorId="29C8C2DF">
          <v:shape id="Object 38" o:spid="_x0000_i1052" type="#_x0000_t75" style="width:183pt;height:33pt;mso-position-horizontal-relative:page;mso-position-vertical-relative:page" o:ole="">
            <v:fill o:detectmouseclick="t"/>
            <v:imagedata r:id="rId56" o:title=""/>
          </v:shape>
          <o:OLEObject Type="Embed" ProgID="Equation.3" ShapeID="Object 38" DrawAspect="Content" ObjectID="_1749819989" r:id="rId57">
            <o:FieldCodes>\* MERGEFORMAT</o:FieldCodes>
          </o:OLEObject>
        </w:object>
      </w:r>
    </w:p>
    <w:p w14:paraId="66EF989F" w14:textId="77777777" w:rsidR="003A5316" w:rsidRPr="003A5316" w:rsidRDefault="003A5316" w:rsidP="003A5316">
      <w:pPr>
        <w:ind w:firstLineChars="200" w:firstLine="432"/>
        <w:rPr>
          <w:rFonts w:ascii="宋体" w:hAnsi="宋体" w:hint="eastAsia"/>
          <w:sz w:val="21"/>
          <w:szCs w:val="22"/>
        </w:rPr>
      </w:pPr>
      <w:r w:rsidRPr="003A5316">
        <w:rPr>
          <w:rFonts w:ascii="宋体" w:hAnsi="宋体" w:hint="eastAsia"/>
          <w:sz w:val="21"/>
          <w:szCs w:val="22"/>
        </w:rPr>
        <w:t>则W和b的梯度可以写成：</w:t>
      </w:r>
    </w:p>
    <w:p w14:paraId="10BEFF74" w14:textId="77777777" w:rsidR="003A5316" w:rsidRPr="003A5316" w:rsidRDefault="003A5316" w:rsidP="003A5316">
      <w:pPr>
        <w:jc w:val="center"/>
        <w:rPr>
          <w:rFonts w:ascii="宋体" w:hAnsi="宋体" w:hint="eastAsia"/>
          <w:sz w:val="21"/>
          <w:szCs w:val="22"/>
        </w:rPr>
      </w:pPr>
      <w:r w:rsidRPr="003A5316">
        <w:rPr>
          <w:rFonts w:ascii="宋体" w:hAnsi="宋体" w:hint="eastAsia"/>
          <w:position w:val="-10"/>
          <w:sz w:val="21"/>
          <w:szCs w:val="22"/>
        </w:rPr>
        <w:object w:dxaOrig="1719" w:dyaOrig="359" w14:anchorId="15E8AC7F">
          <v:shape id="Object 39" o:spid="_x0000_i1053" type="#_x0000_t75" style="width:85.95pt;height:18pt;mso-position-horizontal-relative:page;mso-position-vertical-relative:page" o:ole="">
            <v:fill o:detectmouseclick="t"/>
            <v:imagedata r:id="rId58" o:title=""/>
          </v:shape>
          <o:OLEObject Type="Embed" ProgID="Equation.3" ShapeID="Object 39" DrawAspect="Content" ObjectID="_1749819990" r:id="rId59">
            <o:FieldCodes>\* MERGEFORMAT</o:FieldCodes>
          </o:OLEObject>
        </w:object>
      </w:r>
    </w:p>
    <w:p w14:paraId="0A5ACA01" w14:textId="77777777" w:rsidR="003A5316" w:rsidRPr="003A5316" w:rsidRDefault="003A5316" w:rsidP="003A5316">
      <w:pPr>
        <w:jc w:val="center"/>
        <w:rPr>
          <w:rFonts w:ascii="宋体" w:hAnsi="宋体"/>
          <w:sz w:val="21"/>
          <w:szCs w:val="22"/>
        </w:rPr>
      </w:pPr>
      <w:r w:rsidRPr="003A5316">
        <w:rPr>
          <w:rFonts w:ascii="宋体" w:hAnsi="宋体" w:hint="eastAsia"/>
          <w:position w:val="-6"/>
          <w:sz w:val="21"/>
          <w:szCs w:val="22"/>
        </w:rPr>
        <w:object w:dxaOrig="979" w:dyaOrig="319" w14:anchorId="1A2E428E">
          <v:shape id="Object 40" o:spid="_x0000_i1054" type="#_x0000_t75" style="width:49pt;height:16pt;mso-position-horizontal-relative:page;mso-position-vertical-relative:page" o:ole="">
            <v:fill o:detectmouseclick="t"/>
            <v:imagedata r:id="rId60" o:title=""/>
          </v:shape>
          <o:OLEObject Type="Embed" ProgID="Equation.3" ShapeID="Object 40" DrawAspect="Content" ObjectID="_1749819991" r:id="rId61">
            <o:FieldCodes>\* MERGEFORMAT</o:FieldCodes>
          </o:OLEObject>
        </w:object>
      </w:r>
    </w:p>
    <w:p w14:paraId="58043911" w14:textId="77777777" w:rsidR="003A5316" w:rsidRPr="003A5316" w:rsidRDefault="003A5316" w:rsidP="003A5316">
      <w:pPr>
        <w:ind w:firstLineChars="200" w:firstLine="432"/>
        <w:rPr>
          <w:rFonts w:ascii="宋体" w:hAnsi="宋体" w:hint="eastAsia"/>
          <w:sz w:val="21"/>
          <w:szCs w:val="22"/>
        </w:rPr>
      </w:pPr>
      <w:r w:rsidRPr="003A5316">
        <w:rPr>
          <w:rFonts w:ascii="宋体" w:hAnsi="宋体" w:hint="eastAsia"/>
          <w:sz w:val="21"/>
          <w:szCs w:val="22"/>
        </w:rPr>
        <w:t>而</w:t>
      </w:r>
      <w:r w:rsidRPr="003A5316">
        <w:rPr>
          <w:rFonts w:ascii="宋体" w:hAnsi="宋体" w:hint="eastAsia"/>
          <w:position w:val="-14"/>
          <w:sz w:val="21"/>
          <w:szCs w:val="22"/>
        </w:rPr>
        <w:object w:dxaOrig="3540" w:dyaOrig="399" w14:anchorId="7BBC00D2">
          <v:shape id="Object 43" o:spid="_x0000_i1055" type="#_x0000_t75" style="width:177pt;height:20pt;mso-position-horizontal-relative:page;mso-position-vertical-relative:page" o:ole="">
            <v:fill o:detectmouseclick="t"/>
            <v:imagedata r:id="rId62" o:title=""/>
          </v:shape>
          <o:OLEObject Type="Embed" ProgID="Equation.3" ShapeID="Object 43" DrawAspect="Content" ObjectID="_1749819992" r:id="rId63">
            <o:FieldCodes>\* MERGEFORMAT</o:FieldCodes>
          </o:OLEObject>
        </w:object>
      </w:r>
      <w:r w:rsidRPr="003A5316">
        <w:rPr>
          <w:rFonts w:ascii="宋体" w:hAnsi="宋体" w:hint="eastAsia"/>
          <w:sz w:val="21"/>
          <w:szCs w:val="22"/>
        </w:rPr>
        <w:t>，则</w:t>
      </w:r>
      <w:r w:rsidRPr="003A5316">
        <w:rPr>
          <w:rFonts w:ascii="宋体" w:hAnsi="宋体" w:hint="eastAsia"/>
          <w:position w:val="-14"/>
          <w:sz w:val="21"/>
          <w:szCs w:val="22"/>
        </w:rPr>
        <w:object w:dxaOrig="259" w:dyaOrig="399" w14:anchorId="7678842D">
          <v:shape id="Object 41" o:spid="_x0000_i1056" type="#_x0000_t75" style="width:13pt;height:20pt;mso-position-horizontal-relative:page;mso-position-vertical-relative:page" o:ole="">
            <v:imagedata r:id="rId54" o:title=""/>
          </v:shape>
          <o:OLEObject Type="Embed" ProgID="Equation.3" ShapeID="Object 41" DrawAspect="Content" ObjectID="_1749819993" r:id="rId64">
            <o:FieldCodes>\* MERGEFORMAT</o:FieldCodes>
          </o:OLEObject>
        </w:object>
      </w:r>
      <w:r w:rsidRPr="003A5316">
        <w:rPr>
          <w:rFonts w:ascii="宋体" w:hAnsi="宋体" w:hint="eastAsia"/>
          <w:sz w:val="21"/>
          <w:szCs w:val="22"/>
        </w:rPr>
        <w:t>的梯度又等于：</w:t>
      </w:r>
    </w:p>
    <w:p w14:paraId="350E1D90" w14:textId="77777777" w:rsidR="003A5316" w:rsidRPr="003A5316" w:rsidRDefault="003A5316" w:rsidP="003A5316">
      <w:pPr>
        <w:jc w:val="center"/>
        <w:rPr>
          <w:rFonts w:ascii="宋体" w:hAnsi="宋体" w:hint="eastAsia"/>
          <w:sz w:val="21"/>
          <w:szCs w:val="22"/>
        </w:rPr>
      </w:pPr>
      <w:r w:rsidRPr="003A5316">
        <w:rPr>
          <w:rFonts w:ascii="宋体" w:hAnsi="宋体" w:hint="eastAsia"/>
          <w:position w:val="-24"/>
          <w:sz w:val="21"/>
          <w:szCs w:val="22"/>
        </w:rPr>
        <w:object w:dxaOrig="4400" w:dyaOrig="659" w14:anchorId="0873B759">
          <v:shape id="Object 44" o:spid="_x0000_i1057" type="#_x0000_t75" style="width:220pt;height:33pt;mso-position-horizontal-relative:page;mso-position-vertical-relative:page" o:ole="">
            <v:fill o:detectmouseclick="t"/>
            <v:imagedata r:id="rId65" o:title=""/>
          </v:shape>
          <o:OLEObject Type="Embed" ProgID="Equation.3" ShapeID="Object 44" DrawAspect="Content" ObjectID="_1749819994" r:id="rId66">
            <o:FieldCodes>\* MERGEFORMAT</o:FieldCodes>
          </o:OLEObject>
        </w:object>
      </w:r>
    </w:p>
    <w:p w14:paraId="7990F5BA" w14:textId="77777777" w:rsidR="003A5316" w:rsidRPr="003A5316" w:rsidRDefault="003A5316" w:rsidP="003A5316">
      <w:pPr>
        <w:ind w:firstLineChars="200" w:firstLine="432"/>
        <w:rPr>
          <w:rFonts w:ascii="宋体" w:hAnsi="宋体"/>
          <w:sz w:val="21"/>
          <w:szCs w:val="22"/>
        </w:rPr>
      </w:pPr>
      <w:r w:rsidRPr="003A5316">
        <w:rPr>
          <w:rFonts w:ascii="宋体" w:hAnsi="宋体" w:hint="eastAsia"/>
          <w:sz w:val="21"/>
          <w:szCs w:val="22"/>
        </w:rPr>
        <w:t>即有迭代公式：</w:t>
      </w:r>
    </w:p>
    <w:p w14:paraId="492FC74C" w14:textId="77777777" w:rsidR="003A5316" w:rsidRPr="003A5316" w:rsidRDefault="003A5316" w:rsidP="003A5316">
      <w:pPr>
        <w:jc w:val="center"/>
        <w:rPr>
          <w:rFonts w:ascii="宋体" w:hAnsi="宋体"/>
          <w:sz w:val="21"/>
          <w:szCs w:val="22"/>
        </w:rPr>
      </w:pPr>
      <w:r w:rsidRPr="003A5316">
        <w:rPr>
          <w:rFonts w:ascii="宋体" w:hAnsi="宋体" w:hint="eastAsia"/>
          <w:position w:val="-10"/>
          <w:sz w:val="21"/>
          <w:szCs w:val="22"/>
        </w:rPr>
        <w:object w:dxaOrig="2620" w:dyaOrig="359" w14:anchorId="5A4D94B1">
          <v:shape id="Object 45" o:spid="_x0000_i1058" type="#_x0000_t75" style="width:131pt;height:18pt;mso-position-horizontal-relative:page;mso-position-vertical-relative:page" o:ole="">
            <v:fill o:detectmouseclick="t"/>
            <v:imagedata r:id="rId67" o:title=""/>
          </v:shape>
          <o:OLEObject Type="Embed" ProgID="Equation.3" ShapeID="Object 45" DrawAspect="Content" ObjectID="_1749819995" r:id="rId68">
            <o:FieldCodes>\* MERGEFORMAT</o:FieldCodes>
          </o:OLEObject>
        </w:object>
      </w:r>
      <w:r w:rsidRPr="003A5316">
        <w:rPr>
          <w:rFonts w:ascii="宋体" w:hAnsi="宋体" w:hint="eastAsia"/>
          <w:sz w:val="21"/>
          <w:szCs w:val="22"/>
        </w:rPr>
        <w:t>。</w:t>
      </w:r>
    </w:p>
    <w:p w14:paraId="35AF3632" w14:textId="2F4576AF" w:rsidR="003A5316" w:rsidRPr="006D37D9" w:rsidRDefault="003A5316" w:rsidP="006D37D9">
      <w:pPr>
        <w:pStyle w:val="21"/>
        <w:spacing w:before="71" w:after="71"/>
        <w:rPr>
          <w:sz w:val="21"/>
          <w:szCs w:val="22"/>
        </w:rPr>
      </w:pPr>
      <w:r w:rsidRPr="006D37D9">
        <w:rPr>
          <w:rFonts w:hint="eastAsia"/>
          <w:sz w:val="21"/>
          <w:szCs w:val="22"/>
        </w:rPr>
        <w:t>情感分析模型</w:t>
      </w:r>
      <w:r w:rsidR="00F0692A" w:rsidRPr="006D37D9">
        <w:rPr>
          <w:rFonts w:hint="eastAsia"/>
          <w:sz w:val="21"/>
          <w:szCs w:val="22"/>
        </w:rPr>
        <w:t>的构建</w:t>
      </w:r>
    </w:p>
    <w:p w14:paraId="6A30C614" w14:textId="77777777" w:rsidR="00F0692A" w:rsidRDefault="003A5316" w:rsidP="00F0692A">
      <w:pPr>
        <w:ind w:firstLineChars="200" w:firstLine="432"/>
        <w:rPr>
          <w:sz w:val="21"/>
          <w:szCs w:val="22"/>
        </w:rPr>
      </w:pPr>
      <w:r>
        <w:rPr>
          <w:rFonts w:hint="eastAsia"/>
          <w:sz w:val="21"/>
          <w:szCs w:val="22"/>
        </w:rPr>
        <w:t>本文使用</w:t>
      </w:r>
      <w:r>
        <w:rPr>
          <w:rFonts w:hint="eastAsia"/>
          <w:sz w:val="21"/>
          <w:szCs w:val="22"/>
        </w:rPr>
        <w:t>python</w:t>
      </w:r>
      <w:r>
        <w:rPr>
          <w:rFonts w:hint="eastAsia"/>
          <w:sz w:val="21"/>
          <w:szCs w:val="22"/>
        </w:rPr>
        <w:t>的</w:t>
      </w:r>
      <w:r w:rsidRPr="003A5316">
        <w:rPr>
          <w:rFonts w:hint="eastAsia"/>
          <w:sz w:val="21"/>
          <w:szCs w:val="22"/>
        </w:rPr>
        <w:t>TensorFlow</w:t>
      </w:r>
      <w:r w:rsidRPr="003A5316">
        <w:rPr>
          <w:rFonts w:hint="eastAsia"/>
          <w:sz w:val="21"/>
          <w:szCs w:val="22"/>
        </w:rPr>
        <w:t>和</w:t>
      </w:r>
      <w:proofErr w:type="spellStart"/>
      <w:r w:rsidRPr="003A5316">
        <w:rPr>
          <w:rFonts w:hint="eastAsia"/>
          <w:sz w:val="21"/>
          <w:szCs w:val="22"/>
        </w:rPr>
        <w:t>Keras</w:t>
      </w:r>
      <w:proofErr w:type="spellEnd"/>
      <w:r w:rsidRPr="003A5316">
        <w:rPr>
          <w:rFonts w:hint="eastAsia"/>
          <w:sz w:val="21"/>
          <w:szCs w:val="22"/>
        </w:rPr>
        <w:t>建立一个基于</w:t>
      </w:r>
      <w:r w:rsidRPr="003A5316">
        <w:rPr>
          <w:rFonts w:hint="eastAsia"/>
          <w:sz w:val="21"/>
          <w:szCs w:val="22"/>
        </w:rPr>
        <w:t>IMDB</w:t>
      </w:r>
      <w:r w:rsidRPr="003A5316">
        <w:rPr>
          <w:rFonts w:hint="eastAsia"/>
          <w:sz w:val="21"/>
          <w:szCs w:val="22"/>
        </w:rPr>
        <w:t>电影评论数据集的情感分类模型</w:t>
      </w:r>
      <w:r>
        <w:rPr>
          <w:rFonts w:hint="eastAsia"/>
          <w:sz w:val="21"/>
          <w:szCs w:val="22"/>
        </w:rPr>
        <w:t>。</w:t>
      </w:r>
    </w:p>
    <w:p w14:paraId="67AE05C1" w14:textId="2153A376" w:rsidR="003A5316" w:rsidRDefault="00F0692A" w:rsidP="00F0692A">
      <w:pPr>
        <w:ind w:firstLineChars="200" w:firstLine="432"/>
        <w:rPr>
          <w:sz w:val="21"/>
          <w:szCs w:val="22"/>
        </w:rPr>
      </w:pPr>
      <w:r>
        <w:rPr>
          <w:rFonts w:hint="eastAsia"/>
          <w:sz w:val="21"/>
          <w:szCs w:val="22"/>
        </w:rPr>
        <w:t>首先进行数据处理，因为电影评论文本长度不一，而我们构建的神经网络需要统一固定长度的向量作为模型的输入，所以我们对评论文本进行裁剪和填充，并将数据分为训练集和测试集。</w:t>
      </w:r>
    </w:p>
    <w:p w14:paraId="7EBFF5FE" w14:textId="05F5B297" w:rsidR="00F0692A" w:rsidRDefault="00F0692A" w:rsidP="00F0692A">
      <w:pPr>
        <w:ind w:firstLineChars="200" w:firstLine="432"/>
        <w:rPr>
          <w:sz w:val="21"/>
          <w:szCs w:val="22"/>
        </w:rPr>
      </w:pPr>
      <w:r>
        <w:rPr>
          <w:rFonts w:hint="eastAsia"/>
          <w:sz w:val="21"/>
          <w:szCs w:val="22"/>
        </w:rPr>
        <w:t>然后开始构建我们的神经网络结构，在这里，我们使用的是</w:t>
      </w:r>
      <w:r w:rsidRPr="00F0692A">
        <w:rPr>
          <w:rFonts w:hint="eastAsia"/>
          <w:sz w:val="21"/>
          <w:szCs w:val="22"/>
        </w:rPr>
        <w:t>Sequential</w:t>
      </w:r>
      <w:r w:rsidRPr="00F0692A">
        <w:rPr>
          <w:rFonts w:hint="eastAsia"/>
          <w:sz w:val="21"/>
          <w:szCs w:val="22"/>
        </w:rPr>
        <w:t>模型，适用于顺序层堆叠的神经网络结构</w:t>
      </w:r>
      <w:r>
        <w:rPr>
          <w:rFonts w:hint="eastAsia"/>
          <w:sz w:val="21"/>
          <w:szCs w:val="22"/>
        </w:rPr>
        <w:t>，添加一层</w:t>
      </w:r>
      <w:r w:rsidRPr="00F0692A">
        <w:rPr>
          <w:rFonts w:hint="eastAsia"/>
          <w:sz w:val="21"/>
          <w:szCs w:val="22"/>
        </w:rPr>
        <w:t>Embedding</w:t>
      </w:r>
      <w:r w:rsidRPr="00F0692A">
        <w:rPr>
          <w:rFonts w:hint="eastAsia"/>
          <w:sz w:val="21"/>
          <w:szCs w:val="22"/>
        </w:rPr>
        <w:t>层将单词映射为固定长度的向量表示</w:t>
      </w:r>
      <w:r>
        <w:rPr>
          <w:rFonts w:hint="eastAsia"/>
          <w:sz w:val="21"/>
          <w:szCs w:val="22"/>
        </w:rPr>
        <w:t>，</w:t>
      </w:r>
      <w:r w:rsidRPr="00F0692A">
        <w:rPr>
          <w:rFonts w:hint="eastAsia"/>
          <w:sz w:val="21"/>
          <w:szCs w:val="22"/>
        </w:rPr>
        <w:t>将文本数据转换为神经网络可以处理的数值数据。通过学习这些向量的权重，可以捕捉到单词之间的语义关系。</w:t>
      </w:r>
      <w:r>
        <w:rPr>
          <w:rFonts w:hint="eastAsia"/>
          <w:sz w:val="21"/>
          <w:szCs w:val="22"/>
        </w:rPr>
        <w:t>接着</w:t>
      </w:r>
      <w:r w:rsidRPr="00F0692A">
        <w:rPr>
          <w:rFonts w:hint="eastAsia"/>
          <w:sz w:val="21"/>
          <w:szCs w:val="22"/>
        </w:rPr>
        <w:t>使用</w:t>
      </w:r>
      <w:r w:rsidRPr="00F0692A">
        <w:rPr>
          <w:rFonts w:hint="eastAsia"/>
          <w:sz w:val="21"/>
          <w:szCs w:val="22"/>
        </w:rPr>
        <w:t>GlobalAveragePooling1D</w:t>
      </w:r>
      <w:r w:rsidRPr="00F0692A">
        <w:rPr>
          <w:rFonts w:hint="eastAsia"/>
          <w:sz w:val="21"/>
          <w:szCs w:val="22"/>
        </w:rPr>
        <w:t>层对序列维度进行平均池化操作，用于减少文本序列的维度，并从中抽取出</w:t>
      </w:r>
      <w:r>
        <w:rPr>
          <w:rFonts w:hint="eastAsia"/>
          <w:sz w:val="21"/>
          <w:szCs w:val="22"/>
        </w:rPr>
        <w:t>总体</w:t>
      </w:r>
      <w:r w:rsidRPr="00F0692A">
        <w:rPr>
          <w:rFonts w:hint="eastAsia"/>
          <w:sz w:val="21"/>
          <w:szCs w:val="22"/>
        </w:rPr>
        <w:t>信息。</w:t>
      </w:r>
      <w:r>
        <w:rPr>
          <w:rFonts w:hint="eastAsia"/>
          <w:sz w:val="21"/>
          <w:szCs w:val="22"/>
        </w:rPr>
        <w:t>最后使用</w:t>
      </w:r>
      <w:r w:rsidRPr="00F0692A">
        <w:rPr>
          <w:rFonts w:hint="eastAsia"/>
          <w:sz w:val="21"/>
          <w:szCs w:val="22"/>
        </w:rPr>
        <w:t>Dense</w:t>
      </w:r>
      <w:r w:rsidRPr="00F0692A">
        <w:rPr>
          <w:rFonts w:hint="eastAsia"/>
          <w:sz w:val="21"/>
          <w:szCs w:val="22"/>
        </w:rPr>
        <w:t>层进行二分类预测，输出一个</w:t>
      </w:r>
      <w:r w:rsidRPr="00F0692A">
        <w:rPr>
          <w:rFonts w:hint="eastAsia"/>
          <w:sz w:val="21"/>
          <w:szCs w:val="22"/>
        </w:rPr>
        <w:t>0</w:t>
      </w:r>
      <w:r w:rsidRPr="00F0692A">
        <w:rPr>
          <w:rFonts w:hint="eastAsia"/>
          <w:sz w:val="21"/>
          <w:szCs w:val="22"/>
        </w:rPr>
        <w:t>到</w:t>
      </w:r>
      <w:r w:rsidRPr="00F0692A">
        <w:rPr>
          <w:rFonts w:hint="eastAsia"/>
          <w:sz w:val="21"/>
          <w:szCs w:val="22"/>
        </w:rPr>
        <w:t>1</w:t>
      </w:r>
      <w:r w:rsidRPr="00F0692A">
        <w:rPr>
          <w:rFonts w:hint="eastAsia"/>
          <w:sz w:val="21"/>
          <w:szCs w:val="22"/>
        </w:rPr>
        <w:t>之间的概率值。使用</w:t>
      </w:r>
      <w:r w:rsidRPr="00F0692A">
        <w:rPr>
          <w:rFonts w:hint="eastAsia"/>
          <w:sz w:val="21"/>
          <w:szCs w:val="22"/>
        </w:rPr>
        <w:t>sigmoid</w:t>
      </w:r>
      <w:r w:rsidRPr="00F0692A">
        <w:rPr>
          <w:rFonts w:hint="eastAsia"/>
          <w:sz w:val="21"/>
          <w:szCs w:val="22"/>
        </w:rPr>
        <w:t>激活函数是因为它可以将输出限制在</w:t>
      </w:r>
      <w:r w:rsidRPr="00F0692A">
        <w:rPr>
          <w:rFonts w:hint="eastAsia"/>
          <w:sz w:val="21"/>
          <w:szCs w:val="22"/>
        </w:rPr>
        <w:t>0</w:t>
      </w:r>
      <w:r w:rsidRPr="00F0692A">
        <w:rPr>
          <w:rFonts w:hint="eastAsia"/>
          <w:sz w:val="21"/>
          <w:szCs w:val="22"/>
        </w:rPr>
        <w:t>到</w:t>
      </w:r>
      <w:r w:rsidRPr="00F0692A">
        <w:rPr>
          <w:rFonts w:hint="eastAsia"/>
          <w:sz w:val="21"/>
          <w:szCs w:val="22"/>
        </w:rPr>
        <w:t>1</w:t>
      </w:r>
      <w:r w:rsidRPr="00F0692A">
        <w:rPr>
          <w:rFonts w:hint="eastAsia"/>
          <w:sz w:val="21"/>
          <w:szCs w:val="22"/>
        </w:rPr>
        <w:t>之间，便于进行二分类概率预测。</w:t>
      </w:r>
    </w:p>
    <w:p w14:paraId="14BFBFCE" w14:textId="71C7F60D" w:rsidR="00F0692A" w:rsidRDefault="006D37D9" w:rsidP="00F0692A">
      <w:pPr>
        <w:ind w:firstLineChars="200" w:firstLine="432"/>
        <w:rPr>
          <w:sz w:val="21"/>
          <w:szCs w:val="22"/>
        </w:rPr>
      </w:pPr>
      <w:r>
        <w:rPr>
          <w:rFonts w:hint="eastAsia"/>
          <w:sz w:val="21"/>
          <w:szCs w:val="22"/>
        </w:rPr>
        <w:t>对于参数的优化，我们选择了</w:t>
      </w:r>
      <w:proofErr w:type="spellStart"/>
      <w:r>
        <w:rPr>
          <w:rFonts w:hint="eastAsia"/>
          <w:sz w:val="21"/>
          <w:szCs w:val="22"/>
        </w:rPr>
        <w:t>adam</w:t>
      </w:r>
      <w:proofErr w:type="spellEnd"/>
      <w:r>
        <w:rPr>
          <w:rFonts w:hint="eastAsia"/>
          <w:sz w:val="21"/>
          <w:szCs w:val="22"/>
        </w:rPr>
        <w:t>优化器，这样可以</w:t>
      </w:r>
      <w:r w:rsidRPr="006D37D9">
        <w:rPr>
          <w:rFonts w:hint="eastAsia"/>
          <w:sz w:val="21"/>
          <w:szCs w:val="22"/>
        </w:rPr>
        <w:t>结合动量优化和</w:t>
      </w:r>
      <w:r w:rsidRPr="006D37D9">
        <w:rPr>
          <w:rFonts w:hint="eastAsia"/>
          <w:sz w:val="21"/>
          <w:szCs w:val="22"/>
        </w:rPr>
        <w:t>RMSprop</w:t>
      </w:r>
      <w:r w:rsidRPr="006D37D9">
        <w:rPr>
          <w:rFonts w:hint="eastAsia"/>
          <w:sz w:val="21"/>
          <w:szCs w:val="22"/>
        </w:rPr>
        <w:t>算法的优点，能够更快地收敛并且适用于大多数深度学习任务。</w:t>
      </w:r>
    </w:p>
    <w:p w14:paraId="22C35B5A" w14:textId="6D51D761" w:rsidR="006D37D9" w:rsidRPr="006D37D9" w:rsidRDefault="006D37D9" w:rsidP="003C35ED">
      <w:pPr>
        <w:ind w:firstLineChars="200" w:firstLine="432"/>
        <w:rPr>
          <w:rFonts w:hint="eastAsia"/>
          <w:sz w:val="21"/>
          <w:szCs w:val="22"/>
        </w:rPr>
      </w:pPr>
      <w:r>
        <w:rPr>
          <w:rFonts w:hint="eastAsia"/>
          <w:sz w:val="21"/>
          <w:szCs w:val="22"/>
        </w:rPr>
        <w:t>在模型训练的过程中使用了批量梯度下降的方法，让</w:t>
      </w:r>
      <w:r w:rsidRPr="006D37D9">
        <w:rPr>
          <w:rFonts w:hint="eastAsia"/>
          <w:sz w:val="21"/>
          <w:szCs w:val="22"/>
        </w:rPr>
        <w:t>模型能够充分学习数据的特征，并且在训练过程中应用了验证集进行模型性能的监控，以避免过拟合或欠拟合。</w:t>
      </w:r>
    </w:p>
    <w:p w14:paraId="7F222E0B" w14:textId="77777777" w:rsidR="00DF47DC" w:rsidRPr="005C0104" w:rsidRDefault="00DF47DC" w:rsidP="00C761AF">
      <w:pPr>
        <w:pStyle w:val="1"/>
        <w:spacing w:line="360" w:lineRule="auto"/>
        <w:rPr>
          <w:sz w:val="24"/>
          <w:szCs w:val="22"/>
        </w:rPr>
      </w:pPr>
      <w:r w:rsidRPr="005C0104">
        <w:rPr>
          <w:sz w:val="24"/>
          <w:szCs w:val="22"/>
        </w:rPr>
        <w:t>数据及实验结果分析</w:t>
      </w:r>
    </w:p>
    <w:p w14:paraId="5EEB6F31" w14:textId="5C10288F" w:rsidR="00DF47DC" w:rsidRDefault="003C35ED" w:rsidP="00C761AF">
      <w:pPr>
        <w:spacing w:line="360" w:lineRule="auto"/>
        <w:ind w:firstLine="420"/>
        <w:rPr>
          <w:sz w:val="21"/>
          <w:szCs w:val="22"/>
        </w:rPr>
      </w:pPr>
      <w:r>
        <w:rPr>
          <w:rFonts w:hint="eastAsia"/>
          <w:sz w:val="21"/>
          <w:szCs w:val="22"/>
        </w:rPr>
        <w:t>训练过程如图</w:t>
      </w:r>
      <w:r>
        <w:rPr>
          <w:rFonts w:hint="eastAsia"/>
          <w:sz w:val="21"/>
          <w:szCs w:val="22"/>
        </w:rPr>
        <w:t>1</w:t>
      </w:r>
      <w:r>
        <w:rPr>
          <w:rFonts w:hint="eastAsia"/>
          <w:sz w:val="21"/>
          <w:szCs w:val="22"/>
        </w:rPr>
        <w:t>所示。</w:t>
      </w:r>
    </w:p>
    <w:p w14:paraId="1F84FA56" w14:textId="1FFDCA13" w:rsidR="003C35ED" w:rsidRDefault="003C35ED" w:rsidP="003C35ED">
      <w:pPr>
        <w:spacing w:line="360" w:lineRule="auto"/>
        <w:ind w:firstLine="420"/>
        <w:jc w:val="center"/>
        <w:rPr>
          <w:sz w:val="21"/>
          <w:szCs w:val="22"/>
        </w:rPr>
      </w:pPr>
      <w:r>
        <w:rPr>
          <w:noProof/>
        </w:rPr>
        <w:drawing>
          <wp:inline distT="0" distB="0" distL="0" distR="0" wp14:anchorId="3B388E2A" wp14:editId="1920F258">
            <wp:extent cx="4988560" cy="2149475"/>
            <wp:effectExtent l="0" t="0" r="2540" b="3175"/>
            <wp:docPr id="1575979596" name="图片 1" descr="C:/Users/Yezi/AppData/Local/Temp/wps.RYmlg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5B0BEE-F18A-47BB-8FCB-E00DA2F2635D-6" descr="C:/Users/Yezi/AppData/Local/Temp/wps.RYmlgxwps"/>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988560" cy="2149475"/>
                    </a:xfrm>
                    <a:prstGeom prst="rect">
                      <a:avLst/>
                    </a:prstGeom>
                    <a:noFill/>
                    <a:ln>
                      <a:noFill/>
                    </a:ln>
                    <a:effectLst/>
                  </pic:spPr>
                </pic:pic>
              </a:graphicData>
            </a:graphic>
          </wp:inline>
        </w:drawing>
      </w:r>
    </w:p>
    <w:p w14:paraId="7475684D" w14:textId="526C9B8B" w:rsidR="003C35ED" w:rsidRPr="003C35ED" w:rsidRDefault="003C35ED" w:rsidP="003C35ED">
      <w:pPr>
        <w:spacing w:line="360" w:lineRule="auto"/>
        <w:ind w:firstLine="420"/>
        <w:jc w:val="center"/>
        <w:rPr>
          <w:rFonts w:ascii="宋体" w:hAnsi="宋体" w:hint="eastAsia"/>
          <w:sz w:val="21"/>
          <w:szCs w:val="22"/>
        </w:rPr>
      </w:pPr>
      <w:r w:rsidRPr="003C35ED">
        <w:rPr>
          <w:rFonts w:ascii="黑体" w:eastAsia="黑体" w:hAnsi="黑体" w:hint="eastAsia"/>
          <w:sz w:val="21"/>
          <w:szCs w:val="22"/>
        </w:rPr>
        <w:t>图1</w:t>
      </w:r>
      <w:r w:rsidRPr="003C35ED">
        <w:rPr>
          <w:rFonts w:ascii="宋体" w:hAnsi="宋体"/>
          <w:sz w:val="21"/>
          <w:szCs w:val="22"/>
        </w:rPr>
        <w:t xml:space="preserve">  </w:t>
      </w:r>
      <w:r w:rsidRPr="003C35ED">
        <w:rPr>
          <w:rFonts w:ascii="宋体" w:hAnsi="宋体" w:hint="eastAsia"/>
          <w:sz w:val="21"/>
          <w:szCs w:val="24"/>
          <w:lang w:val="en-US" w:eastAsia="zh-CN"/>
        </w:rPr>
        <w:t>IMDB电影评论情感分析训练过程</w:t>
      </w:r>
    </w:p>
    <w:p w14:paraId="1C81D2B4" w14:textId="3171527F" w:rsidR="003C35ED" w:rsidRPr="00B96848" w:rsidRDefault="003C35ED" w:rsidP="003C35ED">
      <w:pPr>
        <w:ind w:firstLineChars="200" w:firstLine="432"/>
        <w:jc w:val="left"/>
        <w:rPr>
          <w:sz w:val="21"/>
          <w:szCs w:val="22"/>
        </w:rPr>
      </w:pPr>
      <w:r w:rsidRPr="00B96848">
        <w:rPr>
          <w:rFonts w:hint="eastAsia"/>
          <w:sz w:val="21"/>
          <w:szCs w:val="22"/>
        </w:rPr>
        <w:t>具体数据如表</w:t>
      </w:r>
      <w:r w:rsidRPr="00B96848">
        <w:rPr>
          <w:sz w:val="21"/>
          <w:szCs w:val="22"/>
        </w:rPr>
        <w:t>1</w:t>
      </w:r>
      <w:r w:rsidRPr="00B96848">
        <w:rPr>
          <w:rFonts w:hint="eastAsia"/>
          <w:sz w:val="21"/>
          <w:szCs w:val="22"/>
        </w:rPr>
        <w:t>所示。</w:t>
      </w:r>
    </w:p>
    <w:p w14:paraId="3B7D113E" w14:textId="3103B348" w:rsidR="003C35ED" w:rsidRPr="003C35ED" w:rsidRDefault="003C35ED" w:rsidP="003C35ED">
      <w:pPr>
        <w:jc w:val="center"/>
        <w:rPr>
          <w:sz w:val="21"/>
          <w:szCs w:val="24"/>
        </w:rPr>
      </w:pPr>
      <w:r w:rsidRPr="003C35ED">
        <w:rPr>
          <w:rFonts w:ascii="黑体" w:eastAsia="黑体" w:hAnsi="黑体" w:hint="eastAsia"/>
          <w:sz w:val="21"/>
          <w:szCs w:val="24"/>
          <w:lang w:val="en-US" w:eastAsia="zh-CN"/>
        </w:rPr>
        <w:t>表</w:t>
      </w:r>
      <w:r w:rsidRPr="003C35ED">
        <w:rPr>
          <w:rFonts w:ascii="黑体" w:eastAsia="黑体" w:hAnsi="黑体"/>
          <w:sz w:val="21"/>
          <w:szCs w:val="24"/>
          <w:lang w:val="en-US" w:eastAsia="zh-CN"/>
        </w:rPr>
        <w:t>1</w:t>
      </w:r>
      <w:r>
        <w:rPr>
          <w:b/>
          <w:bCs/>
          <w:sz w:val="21"/>
          <w:szCs w:val="24"/>
          <w:lang w:val="en-US" w:eastAsia="zh-CN"/>
        </w:rPr>
        <w:t xml:space="preserve"> </w:t>
      </w:r>
      <w:r w:rsidRPr="003C35ED">
        <w:rPr>
          <w:rFonts w:ascii="宋体" w:hAnsi="宋体" w:hint="eastAsia"/>
          <w:sz w:val="21"/>
          <w:szCs w:val="24"/>
          <w:lang w:val="en-US" w:eastAsia="zh-CN"/>
        </w:rPr>
        <w:t>IMDB电影评论情感分析训练</w:t>
      </w:r>
      <w:r>
        <w:rPr>
          <w:rFonts w:ascii="宋体" w:hAnsi="宋体" w:hint="eastAsia"/>
          <w:sz w:val="21"/>
          <w:szCs w:val="24"/>
          <w:lang w:val="en-US" w:eastAsia="zh-CN"/>
        </w:rPr>
        <w:t>数据</w:t>
      </w:r>
    </w:p>
    <w:p w14:paraId="56D953B8" w14:textId="76332D19" w:rsidR="003C35ED" w:rsidRDefault="003C35ED" w:rsidP="003C35ED">
      <w:pPr>
        <w:jc w:val="center"/>
        <w:rPr>
          <w:lang w:val="en-US" w:eastAsia="zh-CN"/>
        </w:rPr>
      </w:pPr>
      <w:r>
        <w:rPr>
          <w:noProof/>
          <w:lang w:val="en-US" w:eastAsia="zh-CN"/>
        </w:rPr>
        <w:drawing>
          <wp:inline distT="0" distB="0" distL="0" distR="0" wp14:anchorId="245604F4" wp14:editId="1308DBA3">
            <wp:extent cx="5275580" cy="567690"/>
            <wp:effectExtent l="0" t="0" r="1270" b="3810"/>
            <wp:docPr id="1514191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5580" cy="567690"/>
                    </a:xfrm>
                    <a:prstGeom prst="rect">
                      <a:avLst/>
                    </a:prstGeom>
                    <a:noFill/>
                    <a:ln>
                      <a:noFill/>
                    </a:ln>
                  </pic:spPr>
                </pic:pic>
              </a:graphicData>
            </a:graphic>
          </wp:inline>
        </w:drawing>
      </w:r>
    </w:p>
    <w:p w14:paraId="3D4D15D6" w14:textId="1321029A" w:rsidR="00B96848" w:rsidRPr="00B96848" w:rsidRDefault="00B96848" w:rsidP="00B96848">
      <w:pPr>
        <w:spacing w:line="360" w:lineRule="auto"/>
        <w:ind w:firstLine="420"/>
        <w:rPr>
          <w:rFonts w:hint="eastAsia"/>
          <w:sz w:val="21"/>
          <w:szCs w:val="22"/>
        </w:rPr>
      </w:pPr>
      <w:r w:rsidRPr="00B96848">
        <w:rPr>
          <w:rFonts w:hint="eastAsia"/>
          <w:sz w:val="21"/>
          <w:szCs w:val="22"/>
        </w:rPr>
        <w:t>训练出的电影评论情感分析模型在测试集上的准确率和损失</w:t>
      </w:r>
      <w:proofErr w:type="gramStart"/>
      <w:r w:rsidRPr="00B96848">
        <w:rPr>
          <w:rFonts w:hint="eastAsia"/>
          <w:sz w:val="21"/>
          <w:szCs w:val="22"/>
        </w:rPr>
        <w:t>随训练</w:t>
      </w:r>
      <w:proofErr w:type="gramEnd"/>
      <w:r w:rsidRPr="00B96848">
        <w:rPr>
          <w:rFonts w:hint="eastAsia"/>
          <w:sz w:val="21"/>
          <w:szCs w:val="22"/>
        </w:rPr>
        <w:t>的轮次的变化如图</w:t>
      </w:r>
      <w:r>
        <w:rPr>
          <w:sz w:val="21"/>
          <w:szCs w:val="22"/>
        </w:rPr>
        <w:t>2</w:t>
      </w:r>
      <w:r w:rsidRPr="00B96848">
        <w:rPr>
          <w:rFonts w:hint="eastAsia"/>
          <w:sz w:val="21"/>
          <w:szCs w:val="22"/>
        </w:rPr>
        <w:t>所示。</w:t>
      </w:r>
    </w:p>
    <w:p w14:paraId="797FF0ED" w14:textId="77777777" w:rsidR="00B96848" w:rsidRDefault="00B96848" w:rsidP="00B96848">
      <w:pPr>
        <w:jc w:val="center"/>
      </w:pPr>
      <w:r>
        <w:rPr>
          <w:noProof/>
        </w:rPr>
        <w:drawing>
          <wp:inline distT="0" distB="0" distL="0" distR="0" wp14:anchorId="5DF92C77" wp14:editId="3C1AD322">
            <wp:extent cx="4589145" cy="2821305"/>
            <wp:effectExtent l="0" t="0" r="1905" b="0"/>
            <wp:docPr id="1840393131" name="图片 3" descr="C:/Users/Yezi/AppData/Local/Temp/wps.vyVQRkw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35B0BEE-F18A-47BB-8FCB-E00DA2F2635D-7" descr="C:/Users/Yezi/AppData/Local/Temp/wps.vyVQRkwps"/>
                    <pic:cNvPicPr>
                      <a:picLocks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89145" cy="2821305"/>
                    </a:xfrm>
                    <a:prstGeom prst="rect">
                      <a:avLst/>
                    </a:prstGeom>
                    <a:noFill/>
                    <a:ln>
                      <a:noFill/>
                    </a:ln>
                    <a:effectLst/>
                  </pic:spPr>
                </pic:pic>
              </a:graphicData>
            </a:graphic>
          </wp:inline>
        </w:drawing>
      </w:r>
    </w:p>
    <w:p w14:paraId="35348755" w14:textId="17B0A408" w:rsidR="003C35ED" w:rsidRDefault="00B96848" w:rsidP="00B96848">
      <w:pPr>
        <w:jc w:val="center"/>
      </w:pPr>
      <w:r w:rsidRPr="00B96848">
        <w:rPr>
          <w:rFonts w:ascii="黑体" w:eastAsia="黑体" w:hAnsi="黑体" w:hint="eastAsia"/>
          <w:sz w:val="21"/>
          <w:szCs w:val="22"/>
        </w:rPr>
        <w:t>图</w:t>
      </w:r>
      <w:r>
        <w:rPr>
          <w:rFonts w:ascii="黑体" w:eastAsia="黑体" w:hAnsi="黑体"/>
          <w:sz w:val="21"/>
          <w:szCs w:val="22"/>
        </w:rPr>
        <w:t xml:space="preserve">2 </w:t>
      </w:r>
      <w:r w:rsidRPr="00B96848">
        <w:rPr>
          <w:rFonts w:hint="eastAsia"/>
          <w:sz w:val="21"/>
          <w:szCs w:val="22"/>
        </w:rPr>
        <w:t>情感分析准确率</w:t>
      </w:r>
      <w:r>
        <w:rPr>
          <w:rFonts w:hint="eastAsia"/>
          <w:sz w:val="21"/>
          <w:szCs w:val="22"/>
        </w:rPr>
        <w:t>与损失</w:t>
      </w:r>
    </w:p>
    <w:p w14:paraId="5423680B" w14:textId="125BEBBE" w:rsidR="00B96848" w:rsidRPr="00B96848" w:rsidRDefault="00B96848" w:rsidP="00B96848">
      <w:pPr>
        <w:ind w:firstLineChars="200" w:firstLine="432"/>
        <w:rPr>
          <w:rFonts w:hint="eastAsia"/>
          <w:bCs/>
          <w:szCs w:val="21"/>
        </w:rPr>
      </w:pPr>
      <w:r w:rsidRPr="00B96848">
        <w:rPr>
          <w:rFonts w:hint="eastAsia"/>
          <w:bCs/>
          <w:sz w:val="21"/>
          <w:szCs w:val="24"/>
        </w:rPr>
        <w:t>由结果可以知道，我们训练出来的电影评论情感分析模型，其数据的拟合效果和测试的泛化效果都比较理想</w:t>
      </w:r>
      <w:r>
        <w:rPr>
          <w:rFonts w:hint="eastAsia"/>
          <w:bCs/>
          <w:sz w:val="21"/>
          <w:szCs w:val="24"/>
        </w:rPr>
        <w:t>，基本上能够正确的分析出电影评论的情感是正面的还是负面的</w:t>
      </w:r>
      <w:r>
        <w:rPr>
          <w:rFonts w:hint="eastAsia"/>
          <w:bCs/>
          <w:szCs w:val="21"/>
        </w:rPr>
        <w:t>。</w:t>
      </w:r>
    </w:p>
    <w:p w14:paraId="543B39B8" w14:textId="375EF910" w:rsidR="00DF47DC" w:rsidRPr="005C0104" w:rsidRDefault="00DF47DC" w:rsidP="00C761AF">
      <w:pPr>
        <w:pStyle w:val="1"/>
        <w:spacing w:line="360" w:lineRule="auto"/>
        <w:rPr>
          <w:sz w:val="24"/>
          <w:szCs w:val="22"/>
        </w:rPr>
      </w:pPr>
      <w:r w:rsidRPr="005C0104">
        <w:rPr>
          <w:sz w:val="24"/>
          <w:szCs w:val="22"/>
        </w:rPr>
        <w:t>总结</w:t>
      </w:r>
      <w:r w:rsidRPr="005C0104">
        <w:rPr>
          <w:rFonts w:hint="eastAsia"/>
          <w:sz w:val="24"/>
          <w:szCs w:val="22"/>
        </w:rPr>
        <w:t>与展望</w:t>
      </w:r>
    </w:p>
    <w:p w14:paraId="54A31573" w14:textId="4A928375" w:rsidR="00FF22F3" w:rsidRPr="00FF22F3" w:rsidRDefault="00FF22F3" w:rsidP="00FF22F3">
      <w:pPr>
        <w:ind w:firstLineChars="200" w:firstLine="432"/>
        <w:rPr>
          <w:rFonts w:hint="eastAsia"/>
          <w:sz w:val="21"/>
          <w:szCs w:val="22"/>
        </w:rPr>
      </w:pPr>
      <w:r w:rsidRPr="00FF22F3">
        <w:rPr>
          <w:rFonts w:hint="eastAsia"/>
          <w:sz w:val="21"/>
          <w:szCs w:val="22"/>
        </w:rPr>
        <w:t>近年来，随着人工智能技术的快速发展，语音识别作为人机交互的重要方式之一，得到了广泛应用。而在语音识别领域中，</w:t>
      </w:r>
      <w:r>
        <w:rPr>
          <w:rFonts w:hint="eastAsia"/>
          <w:sz w:val="21"/>
          <w:szCs w:val="22"/>
        </w:rPr>
        <w:t>基于</w:t>
      </w:r>
      <w:r w:rsidRPr="00FF22F3">
        <w:rPr>
          <w:rFonts w:hint="eastAsia"/>
          <w:sz w:val="21"/>
          <w:szCs w:val="22"/>
        </w:rPr>
        <w:t>神经网络</w:t>
      </w:r>
      <w:r>
        <w:rPr>
          <w:rFonts w:hint="eastAsia"/>
          <w:sz w:val="21"/>
          <w:szCs w:val="22"/>
        </w:rPr>
        <w:t>的</w:t>
      </w:r>
      <w:r w:rsidRPr="00FF22F3">
        <w:rPr>
          <w:rFonts w:hint="eastAsia"/>
          <w:sz w:val="21"/>
          <w:szCs w:val="22"/>
        </w:rPr>
        <w:t>语义分析扮演着关键角色，利用深度学习中的神经网络模型对语音信号进行处理和分析，以提取其中蕴含的语义信息。</w:t>
      </w:r>
    </w:p>
    <w:p w14:paraId="74829D20" w14:textId="60F3087E" w:rsidR="00FF22F3" w:rsidRPr="00FF22F3" w:rsidRDefault="00FF22F3" w:rsidP="00FF22F3">
      <w:pPr>
        <w:ind w:firstLineChars="200" w:firstLine="432"/>
        <w:rPr>
          <w:rFonts w:hint="eastAsia"/>
          <w:sz w:val="21"/>
          <w:szCs w:val="22"/>
        </w:rPr>
      </w:pPr>
      <w:r w:rsidRPr="00FF22F3">
        <w:rPr>
          <w:rFonts w:hint="eastAsia"/>
          <w:sz w:val="21"/>
          <w:szCs w:val="22"/>
        </w:rPr>
        <w:t>通过将语音信号转化为数字化的特征向量表示，神经网络语义分析能够进行模式识别和语义理解，实现语音指令的准确识别和语义分析。</w:t>
      </w:r>
      <w:r w:rsidR="00A07210">
        <w:rPr>
          <w:rFonts w:hint="eastAsia"/>
          <w:sz w:val="21"/>
          <w:szCs w:val="22"/>
        </w:rPr>
        <w:t>在本次研究中，我们通过构建一个简单的基于深度学习神经网络的电影评论情感分析模型来探索神经网络语义分析的实际应用表现，我们通过分析训练过程和结果表现，有以下几点发现。</w:t>
      </w:r>
    </w:p>
    <w:p w14:paraId="1D199EC6" w14:textId="77777777" w:rsidR="00FF22F3" w:rsidRPr="00FF22F3" w:rsidRDefault="00FF22F3" w:rsidP="00FF22F3">
      <w:pPr>
        <w:ind w:firstLineChars="200" w:firstLine="432"/>
        <w:rPr>
          <w:rFonts w:hint="eastAsia"/>
          <w:sz w:val="21"/>
          <w:szCs w:val="22"/>
        </w:rPr>
      </w:pPr>
      <w:r w:rsidRPr="00FF22F3">
        <w:rPr>
          <w:rFonts w:hint="eastAsia"/>
          <w:sz w:val="21"/>
          <w:szCs w:val="22"/>
        </w:rPr>
        <w:t>首先，数据集的质量和规模对神经网络语义分析的效果有着直接影响。为了提高语音识别的准确性和鲁棒性，需要构建大规模的标注数据集来训练神经网络模型。</w:t>
      </w:r>
    </w:p>
    <w:p w14:paraId="68219B2B" w14:textId="77777777" w:rsidR="00FF22F3" w:rsidRPr="00FF22F3" w:rsidRDefault="00FF22F3" w:rsidP="00FF22F3">
      <w:pPr>
        <w:rPr>
          <w:rFonts w:hint="eastAsia"/>
          <w:sz w:val="21"/>
          <w:szCs w:val="22"/>
        </w:rPr>
      </w:pPr>
      <w:r w:rsidRPr="00FF22F3">
        <w:rPr>
          <w:rFonts w:hint="eastAsia"/>
          <w:sz w:val="21"/>
          <w:szCs w:val="22"/>
        </w:rPr>
        <w:t>其次，神经网络模型的结构和参数配置也对语音识别效果起着重要作用。在小爱同学的研究中，我们通过不断优化和调整模型结构、损失函数、激活函数等关键因素，成功提升了语音识别的性能。</w:t>
      </w:r>
    </w:p>
    <w:p w14:paraId="067EA23F" w14:textId="77777777" w:rsidR="00FF22F3" w:rsidRPr="00FF22F3" w:rsidRDefault="00FF22F3" w:rsidP="00FF22F3">
      <w:pPr>
        <w:ind w:firstLineChars="200" w:firstLine="432"/>
        <w:rPr>
          <w:rFonts w:hint="eastAsia"/>
          <w:sz w:val="21"/>
          <w:szCs w:val="22"/>
        </w:rPr>
      </w:pPr>
      <w:r w:rsidRPr="00FF22F3">
        <w:rPr>
          <w:rFonts w:hint="eastAsia"/>
          <w:sz w:val="21"/>
          <w:szCs w:val="22"/>
        </w:rPr>
        <w:t>此外，传统的语音识别系统通常由多个组件组成，包括声学特征提取、语音识别、语义分析等。然而，神经网络语义分析技术能够实现端到端的语音识别，简化了系统流程并提高了整体性能。</w:t>
      </w:r>
    </w:p>
    <w:p w14:paraId="7C648A74" w14:textId="4A2DFF6C" w:rsidR="00FF22F3" w:rsidRPr="00FF22F3" w:rsidRDefault="00FF22F3" w:rsidP="00FF22F3">
      <w:pPr>
        <w:ind w:firstLineChars="200" w:firstLine="432"/>
        <w:rPr>
          <w:rFonts w:hint="eastAsia"/>
          <w:sz w:val="21"/>
          <w:szCs w:val="22"/>
        </w:rPr>
      </w:pPr>
      <w:r w:rsidRPr="00FF22F3">
        <w:rPr>
          <w:rFonts w:hint="eastAsia"/>
          <w:sz w:val="21"/>
          <w:szCs w:val="22"/>
        </w:rPr>
        <w:t>展望未来，</w:t>
      </w:r>
      <w:r>
        <w:rPr>
          <w:rFonts w:hint="eastAsia"/>
          <w:sz w:val="21"/>
          <w:szCs w:val="22"/>
        </w:rPr>
        <w:t>语音识别技术可以在以下几个方面继续拓展</w:t>
      </w:r>
      <w:r w:rsidRPr="00FF22F3">
        <w:rPr>
          <w:rFonts w:hint="eastAsia"/>
          <w:sz w:val="21"/>
          <w:szCs w:val="22"/>
        </w:rPr>
        <w:t>：首先是多语种支持。随着人们对跨语言通信需求的增加，多语种语音识别变得越来越重要。因此，我们将进一步研究和开发支持多语种的神经网络语义分析模型，以满足用户的多样化需求。</w:t>
      </w:r>
    </w:p>
    <w:p w14:paraId="54705F78" w14:textId="77777777" w:rsidR="00FF22F3" w:rsidRPr="00FF22F3" w:rsidRDefault="00FF22F3" w:rsidP="00FF22F3">
      <w:pPr>
        <w:ind w:firstLineChars="200" w:firstLine="432"/>
        <w:rPr>
          <w:rFonts w:hint="eastAsia"/>
          <w:sz w:val="21"/>
          <w:szCs w:val="22"/>
        </w:rPr>
      </w:pPr>
      <w:r w:rsidRPr="00FF22F3">
        <w:rPr>
          <w:rFonts w:hint="eastAsia"/>
          <w:sz w:val="21"/>
          <w:szCs w:val="22"/>
        </w:rPr>
        <w:t>其次是增强学习的应用。增强学习在语音识别领域具有广阔的应用前景。通过引入增强学习技术，我们可以通过与用户的交互不断优化语音识别模型，提升系统性能和用户体验。</w:t>
      </w:r>
    </w:p>
    <w:p w14:paraId="3048DE16" w14:textId="77777777" w:rsidR="00FF22F3" w:rsidRPr="00FF22F3" w:rsidRDefault="00FF22F3" w:rsidP="00FF22F3">
      <w:pPr>
        <w:ind w:firstLineChars="200" w:firstLine="432"/>
        <w:rPr>
          <w:rFonts w:hint="eastAsia"/>
          <w:sz w:val="21"/>
          <w:szCs w:val="22"/>
        </w:rPr>
      </w:pPr>
      <w:r w:rsidRPr="00FF22F3">
        <w:rPr>
          <w:rFonts w:hint="eastAsia"/>
          <w:sz w:val="21"/>
          <w:szCs w:val="22"/>
        </w:rPr>
        <w:t>最后是多模态融合。将语音识别技术与其他感知模态如图像、文本等进行融合，将进一步丰富语义分析的能力，提升整体系统的性能和适用范围。</w:t>
      </w:r>
    </w:p>
    <w:p w14:paraId="1E42A598" w14:textId="2BCFC59F" w:rsidR="001B73FB" w:rsidRPr="00FF22F3" w:rsidRDefault="00FF22F3" w:rsidP="00FF22F3">
      <w:pPr>
        <w:ind w:firstLineChars="200" w:firstLine="432"/>
        <w:rPr>
          <w:sz w:val="21"/>
          <w:szCs w:val="22"/>
        </w:rPr>
      </w:pPr>
      <w:r w:rsidRPr="00FF22F3">
        <w:rPr>
          <w:rFonts w:hint="eastAsia"/>
          <w:sz w:val="21"/>
          <w:szCs w:val="22"/>
        </w:rPr>
        <w:t>综上所述，神经网络语义分析在语音识别领域的应用前景广阔，通过不断优化模型、扩展语种支持以及与其他感知模态的融合，我们将不断向着更高效准确的语音识别系统迈进。</w:t>
      </w:r>
    </w:p>
    <w:p w14:paraId="7DD76BEA" w14:textId="02FE82BF" w:rsidR="001B73FB" w:rsidRPr="005C0104" w:rsidRDefault="00DF47DC" w:rsidP="00C761AF">
      <w:pPr>
        <w:pStyle w:val="1"/>
        <w:numPr>
          <w:ilvl w:val="0"/>
          <w:numId w:val="0"/>
        </w:numPr>
        <w:spacing w:line="360" w:lineRule="auto"/>
        <w:rPr>
          <w:sz w:val="24"/>
          <w:szCs w:val="22"/>
        </w:rPr>
      </w:pPr>
      <w:r w:rsidRPr="005C0104">
        <w:rPr>
          <w:rFonts w:hint="eastAsia"/>
          <w:sz w:val="24"/>
          <w:szCs w:val="22"/>
        </w:rPr>
        <w:t>参考文献</w:t>
      </w:r>
      <w:r w:rsidR="003E2D2A" w:rsidRPr="005C0104">
        <w:rPr>
          <w:sz w:val="24"/>
          <w:szCs w:val="22"/>
        </w:rPr>
        <w:t>:</w:t>
      </w:r>
    </w:p>
    <w:p w14:paraId="616DD917" w14:textId="33ED848D" w:rsidR="00005C5D" w:rsidRPr="00F53CA0" w:rsidRDefault="00F53CA0" w:rsidP="006C1461">
      <w:pPr>
        <w:pStyle w:val="TextofReference1"/>
        <w:ind w:left="420" w:hanging="23"/>
        <w:rPr>
          <w:sz w:val="18"/>
          <w:szCs w:val="22"/>
        </w:rPr>
      </w:pPr>
      <w:r w:rsidRPr="00F53CA0">
        <w:rPr>
          <w:sz w:val="18"/>
          <w:szCs w:val="22"/>
        </w:rPr>
        <w:t xml:space="preserve">Y. Kong et al., "Multi-Channel Automatic Speech Recognition Using Deep Complex </w:t>
      </w:r>
      <w:proofErr w:type="spellStart"/>
      <w:r w:rsidRPr="00F53CA0">
        <w:rPr>
          <w:sz w:val="18"/>
          <w:szCs w:val="22"/>
        </w:rPr>
        <w:t>Unet</w:t>
      </w:r>
      <w:proofErr w:type="spellEnd"/>
      <w:r w:rsidRPr="00F53CA0">
        <w:rPr>
          <w:sz w:val="18"/>
          <w:szCs w:val="22"/>
        </w:rPr>
        <w:t>," 2021 IEEE Spoken Language</w:t>
      </w:r>
      <w:r>
        <w:rPr>
          <w:sz w:val="18"/>
          <w:szCs w:val="22"/>
        </w:rPr>
        <w:t xml:space="preserve"> </w:t>
      </w:r>
      <w:r w:rsidRPr="00F53CA0">
        <w:rPr>
          <w:sz w:val="18"/>
          <w:szCs w:val="22"/>
        </w:rPr>
        <w:t xml:space="preserve">Technology Workshop (SLT), Shenzhen, China, 2021, pp. 104-110, </w:t>
      </w:r>
      <w:proofErr w:type="spellStart"/>
      <w:r w:rsidRPr="00F53CA0">
        <w:rPr>
          <w:sz w:val="18"/>
          <w:szCs w:val="22"/>
        </w:rPr>
        <w:t>doi</w:t>
      </w:r>
      <w:proofErr w:type="spellEnd"/>
      <w:r w:rsidRPr="00F53CA0">
        <w:rPr>
          <w:sz w:val="18"/>
          <w:szCs w:val="22"/>
        </w:rPr>
        <w:t>: 10.1109/SLT48900.2021.9383492.</w:t>
      </w:r>
    </w:p>
    <w:p w14:paraId="79508ADD" w14:textId="220103BE" w:rsidR="00F53CA0" w:rsidRDefault="00ED4F2B" w:rsidP="006C1461">
      <w:pPr>
        <w:pStyle w:val="TextofReference1"/>
        <w:ind w:left="420" w:hanging="23"/>
        <w:rPr>
          <w:sz w:val="18"/>
          <w:szCs w:val="22"/>
        </w:rPr>
      </w:pPr>
      <w:proofErr w:type="spellStart"/>
      <w:r w:rsidRPr="00ED4F2B">
        <w:rPr>
          <w:sz w:val="18"/>
          <w:szCs w:val="22"/>
        </w:rPr>
        <w:t>Collobert</w:t>
      </w:r>
      <w:proofErr w:type="spellEnd"/>
      <w:r w:rsidRPr="00ED4F2B">
        <w:rPr>
          <w:sz w:val="18"/>
          <w:szCs w:val="22"/>
        </w:rPr>
        <w:t>, Ronan and Jason Weston. “A unified architecture for natural language processing: deep neural networks with multitask learning.” </w:t>
      </w:r>
      <w:r w:rsidRPr="00ED4F2B">
        <w:rPr>
          <w:i/>
          <w:iCs/>
          <w:sz w:val="18"/>
          <w:szCs w:val="22"/>
        </w:rPr>
        <w:t>International Conference on Machine Learning</w:t>
      </w:r>
      <w:r w:rsidRPr="00ED4F2B">
        <w:rPr>
          <w:sz w:val="18"/>
          <w:szCs w:val="22"/>
        </w:rPr>
        <w:t> (2008).</w:t>
      </w:r>
    </w:p>
    <w:p w14:paraId="51899E48" w14:textId="72948AF4" w:rsidR="00ED4F2B" w:rsidRDefault="00A33DC4" w:rsidP="006C1461">
      <w:pPr>
        <w:pStyle w:val="TextofReference1"/>
        <w:ind w:left="420" w:hanging="23"/>
        <w:rPr>
          <w:sz w:val="18"/>
          <w:szCs w:val="22"/>
        </w:rPr>
      </w:pPr>
      <w:proofErr w:type="spellStart"/>
      <w:r w:rsidRPr="00A33DC4">
        <w:rPr>
          <w:sz w:val="18"/>
          <w:szCs w:val="22"/>
        </w:rPr>
        <w:t>Sherstinsky</w:t>
      </w:r>
      <w:proofErr w:type="spellEnd"/>
      <w:r w:rsidRPr="00A33DC4">
        <w:rPr>
          <w:sz w:val="18"/>
          <w:szCs w:val="22"/>
        </w:rPr>
        <w:t xml:space="preserve">, A. (2018). Fundamentals of Recurrent Neural Network (RNN) and Long Short-Term Memory (LSTM) Network. </w:t>
      </w:r>
      <w:proofErr w:type="spellStart"/>
      <w:r w:rsidRPr="00A33DC4">
        <w:rPr>
          <w:sz w:val="18"/>
          <w:szCs w:val="22"/>
        </w:rPr>
        <w:t>ArXiv</w:t>
      </w:r>
      <w:proofErr w:type="spellEnd"/>
      <w:r w:rsidRPr="00A33DC4">
        <w:rPr>
          <w:sz w:val="18"/>
          <w:szCs w:val="22"/>
        </w:rPr>
        <w:t>, abs/1808.03314.</w:t>
      </w:r>
    </w:p>
    <w:p w14:paraId="6E86B4D6" w14:textId="53D6B85D" w:rsidR="00A33DC4" w:rsidRDefault="00A33DC4" w:rsidP="006C1461">
      <w:pPr>
        <w:pStyle w:val="TextofReference1"/>
        <w:ind w:left="420" w:hanging="23"/>
        <w:rPr>
          <w:sz w:val="18"/>
          <w:szCs w:val="22"/>
        </w:rPr>
      </w:pPr>
      <w:proofErr w:type="spellStart"/>
      <w:r w:rsidRPr="00A33DC4">
        <w:rPr>
          <w:sz w:val="18"/>
          <w:szCs w:val="22"/>
        </w:rPr>
        <w:t>Girshick</w:t>
      </w:r>
      <w:proofErr w:type="spellEnd"/>
      <w:r w:rsidRPr="00A33DC4">
        <w:rPr>
          <w:sz w:val="18"/>
          <w:szCs w:val="22"/>
        </w:rPr>
        <w:t xml:space="preserve">, Ross </w:t>
      </w:r>
      <w:proofErr w:type="gramStart"/>
      <w:r w:rsidRPr="00A33DC4">
        <w:rPr>
          <w:sz w:val="18"/>
          <w:szCs w:val="22"/>
        </w:rPr>
        <w:t>B..</w:t>
      </w:r>
      <w:proofErr w:type="gramEnd"/>
      <w:r w:rsidRPr="00A33DC4">
        <w:rPr>
          <w:sz w:val="18"/>
          <w:szCs w:val="22"/>
        </w:rPr>
        <w:t xml:space="preserve"> “Fast R-CNN.” 2015 IEEE International Conference on Computer Vision (ICCV) (2015): 1440-1448.</w:t>
      </w:r>
    </w:p>
    <w:p w14:paraId="0EFC0A9C" w14:textId="3084DA93" w:rsidR="00A33DC4" w:rsidRDefault="00A33DC4" w:rsidP="006C1461">
      <w:pPr>
        <w:pStyle w:val="TextofReference1"/>
        <w:ind w:left="420" w:hanging="23"/>
        <w:rPr>
          <w:sz w:val="18"/>
          <w:szCs w:val="22"/>
        </w:rPr>
      </w:pPr>
      <w:proofErr w:type="spellStart"/>
      <w:r w:rsidRPr="00A33DC4">
        <w:rPr>
          <w:sz w:val="18"/>
          <w:szCs w:val="22"/>
        </w:rPr>
        <w:t>Ledig</w:t>
      </w:r>
      <w:proofErr w:type="spellEnd"/>
      <w:r w:rsidRPr="00A33DC4">
        <w:rPr>
          <w:sz w:val="18"/>
          <w:szCs w:val="22"/>
        </w:rPr>
        <w:t>, Christian et al. “Photo-Realistic Single Image Super-Resolution Using a Generative Adversarial Network.” 2017 IEEE Conference on Computer Vision and Pattern Recognition (CVPR) (2016): 105-114.</w:t>
      </w:r>
    </w:p>
    <w:p w14:paraId="75A5B77F" w14:textId="35789474" w:rsidR="00A33DC4" w:rsidRDefault="00A33DC4" w:rsidP="006C1461">
      <w:pPr>
        <w:pStyle w:val="TextofReference1"/>
        <w:ind w:left="420" w:hanging="23"/>
        <w:rPr>
          <w:sz w:val="18"/>
          <w:szCs w:val="22"/>
        </w:rPr>
      </w:pPr>
      <w:proofErr w:type="spellStart"/>
      <w:r w:rsidRPr="00A33DC4">
        <w:rPr>
          <w:sz w:val="18"/>
          <w:szCs w:val="22"/>
        </w:rPr>
        <w:t>Charoenkwan</w:t>
      </w:r>
      <w:proofErr w:type="spellEnd"/>
      <w:r w:rsidRPr="00A33DC4">
        <w:rPr>
          <w:sz w:val="18"/>
          <w:szCs w:val="22"/>
        </w:rPr>
        <w:t xml:space="preserve">, P., </w:t>
      </w:r>
      <w:proofErr w:type="spellStart"/>
      <w:r w:rsidRPr="00A33DC4">
        <w:rPr>
          <w:sz w:val="18"/>
          <w:szCs w:val="22"/>
        </w:rPr>
        <w:t>Nantasenamat</w:t>
      </w:r>
      <w:proofErr w:type="spellEnd"/>
      <w:r w:rsidRPr="00A33DC4">
        <w:rPr>
          <w:sz w:val="18"/>
          <w:szCs w:val="22"/>
        </w:rPr>
        <w:t xml:space="preserve">, C., Hasan, M.M., </w:t>
      </w:r>
      <w:proofErr w:type="spellStart"/>
      <w:r w:rsidRPr="00A33DC4">
        <w:rPr>
          <w:sz w:val="18"/>
          <w:szCs w:val="22"/>
        </w:rPr>
        <w:t>Manavalan</w:t>
      </w:r>
      <w:proofErr w:type="spellEnd"/>
      <w:r w:rsidRPr="00A33DC4">
        <w:rPr>
          <w:sz w:val="18"/>
          <w:szCs w:val="22"/>
        </w:rPr>
        <w:t xml:space="preserve">, B., &amp; </w:t>
      </w:r>
      <w:proofErr w:type="spellStart"/>
      <w:r w:rsidRPr="00A33DC4">
        <w:rPr>
          <w:sz w:val="18"/>
          <w:szCs w:val="22"/>
        </w:rPr>
        <w:t>Shoombuatong</w:t>
      </w:r>
      <w:proofErr w:type="spellEnd"/>
      <w:r w:rsidRPr="00A33DC4">
        <w:rPr>
          <w:sz w:val="18"/>
          <w:szCs w:val="22"/>
        </w:rPr>
        <w:t xml:space="preserve">, W. (2021). BERT4Bitter: a </w:t>
      </w:r>
      <w:proofErr w:type="gramStart"/>
      <w:r w:rsidRPr="00A33DC4">
        <w:rPr>
          <w:sz w:val="18"/>
          <w:szCs w:val="22"/>
        </w:rPr>
        <w:t>bidirectional encoder representations</w:t>
      </w:r>
      <w:proofErr w:type="gramEnd"/>
      <w:r w:rsidRPr="00A33DC4">
        <w:rPr>
          <w:sz w:val="18"/>
          <w:szCs w:val="22"/>
        </w:rPr>
        <w:t xml:space="preserve"> from transformers (BERT)-based model for improving the prediction of bitter peptides. Bioinformatics.</w:t>
      </w:r>
    </w:p>
    <w:p w14:paraId="5FD186FE" w14:textId="0D0BB1A9" w:rsidR="00A33DC4" w:rsidRDefault="004B620B" w:rsidP="006C1461">
      <w:pPr>
        <w:pStyle w:val="TextofReference1"/>
        <w:ind w:left="420" w:hanging="23"/>
        <w:rPr>
          <w:sz w:val="18"/>
          <w:szCs w:val="22"/>
        </w:rPr>
      </w:pPr>
      <w:r w:rsidRPr="004B620B">
        <w:rPr>
          <w:sz w:val="18"/>
          <w:szCs w:val="22"/>
        </w:rPr>
        <w:t xml:space="preserve">Luo, R., Sun, L., Xia, Y., Qin, T., Zhang, S., Poon, H., &amp; Liu, T. (2022). </w:t>
      </w:r>
      <w:proofErr w:type="spellStart"/>
      <w:r w:rsidRPr="004B620B">
        <w:rPr>
          <w:sz w:val="18"/>
          <w:szCs w:val="22"/>
        </w:rPr>
        <w:t>BioGPT</w:t>
      </w:r>
      <w:proofErr w:type="spellEnd"/>
      <w:r w:rsidRPr="004B620B">
        <w:rPr>
          <w:sz w:val="18"/>
          <w:szCs w:val="22"/>
        </w:rPr>
        <w:t>: Generative Pre-trained Transformer for Biomedical Text Generation and Mining. Briefings in bioinformatics.</w:t>
      </w:r>
    </w:p>
    <w:p w14:paraId="07D71FAB" w14:textId="46D00849" w:rsidR="00DD02CC" w:rsidRPr="00134511" w:rsidRDefault="00DD02CC" w:rsidP="00134511">
      <w:pPr>
        <w:pStyle w:val="TextofReference1"/>
        <w:ind w:left="420" w:hanging="23"/>
        <w:rPr>
          <w:rFonts w:hint="eastAsia"/>
          <w:sz w:val="18"/>
          <w:szCs w:val="22"/>
        </w:rPr>
      </w:pPr>
      <w:r w:rsidRPr="00DD02CC">
        <w:rPr>
          <w:sz w:val="18"/>
          <w:szCs w:val="22"/>
        </w:rPr>
        <w:t xml:space="preserve">Liu, Y., Ott, M., Goyal, N., Du, J., Joshi, M., Chen, D., Levy, O., Lewis, M., </w:t>
      </w:r>
      <w:proofErr w:type="spellStart"/>
      <w:r w:rsidRPr="00DD02CC">
        <w:rPr>
          <w:sz w:val="18"/>
          <w:szCs w:val="22"/>
        </w:rPr>
        <w:t>Zettlemoyer</w:t>
      </w:r>
      <w:proofErr w:type="spellEnd"/>
      <w:r w:rsidRPr="00DD02CC">
        <w:rPr>
          <w:sz w:val="18"/>
          <w:szCs w:val="22"/>
        </w:rPr>
        <w:t xml:space="preserve">, L., &amp; </w:t>
      </w:r>
      <w:proofErr w:type="spellStart"/>
      <w:r w:rsidRPr="00DD02CC">
        <w:rPr>
          <w:sz w:val="18"/>
          <w:szCs w:val="22"/>
        </w:rPr>
        <w:t>Stoyanov</w:t>
      </w:r>
      <w:proofErr w:type="spellEnd"/>
      <w:r w:rsidRPr="00DD02CC">
        <w:rPr>
          <w:sz w:val="18"/>
          <w:szCs w:val="22"/>
        </w:rPr>
        <w:t xml:space="preserve">, V. (2019). </w:t>
      </w:r>
      <w:proofErr w:type="spellStart"/>
      <w:r w:rsidRPr="00DD02CC">
        <w:rPr>
          <w:sz w:val="18"/>
          <w:szCs w:val="22"/>
        </w:rPr>
        <w:t>RoBERTa</w:t>
      </w:r>
      <w:proofErr w:type="spellEnd"/>
      <w:r w:rsidRPr="00DD02CC">
        <w:rPr>
          <w:sz w:val="18"/>
          <w:szCs w:val="22"/>
        </w:rPr>
        <w:t xml:space="preserve">: A Robustly Optimized BERT Pretraining Approach. </w:t>
      </w:r>
      <w:proofErr w:type="spellStart"/>
      <w:r w:rsidRPr="00DD02CC">
        <w:rPr>
          <w:sz w:val="18"/>
          <w:szCs w:val="22"/>
        </w:rPr>
        <w:t>ArXiv</w:t>
      </w:r>
      <w:proofErr w:type="spellEnd"/>
      <w:r w:rsidRPr="00DD02CC">
        <w:rPr>
          <w:sz w:val="18"/>
          <w:szCs w:val="22"/>
        </w:rPr>
        <w:t>, abs/1907.11692.</w:t>
      </w:r>
    </w:p>
    <w:sectPr w:rsidR="00DD02CC" w:rsidRPr="00134511">
      <w:headerReference w:type="even" r:id="rId72"/>
      <w:headerReference w:type="default" r:id="rId73"/>
      <w:footerReference w:type="even" r:id="rId74"/>
      <w:footerReference w:type="default" r:id="rId75"/>
      <w:headerReference w:type="first" r:id="rId76"/>
      <w:footerReference w:type="first" r:id="rId77"/>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DCE5D" w14:textId="77777777" w:rsidR="00A20AE6" w:rsidRDefault="00A20AE6">
      <w:r>
        <w:separator/>
      </w:r>
    </w:p>
  </w:endnote>
  <w:endnote w:type="continuationSeparator" w:id="0">
    <w:p w14:paraId="4E8B2E69" w14:textId="77777777" w:rsidR="00A20AE6" w:rsidRDefault="00A20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default"/>
    <w:sig w:usb0="00000000" w:usb1="00000000" w:usb2="00000010" w:usb3="00000000" w:csb0="00100000" w:csb1="00000000"/>
  </w:font>
  <w:font w:name="仿宋_GB2312">
    <w:altName w:val="仿宋"/>
    <w:charset w:val="86"/>
    <w:family w:val="modern"/>
    <w:pitch w:val="default"/>
    <w:sig w:usb0="00000000" w:usb1="00000000" w:usb2="00000010" w:usb3="00000000" w:csb0="00040000" w:csb1="00000000"/>
  </w:font>
  <w:font w:name="Monotype Sorts">
    <w:altName w:val="Segoe UI Symbol"/>
    <w:charset w:val="02"/>
    <w:family w:val="auto"/>
    <w:pitch w:val="default"/>
    <w:sig w:usb0="00000000" w:usb1="0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default"/>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AED2" w14:textId="77777777" w:rsidR="001B73FB" w:rsidRDefault="001B73FB">
    <w:pPr>
      <w:pStyle w:val="aff8"/>
      <w:framePr w:wrap="around" w:vAnchor="text" w:hAnchor="margin" w:xAlign="right" w:y="1"/>
    </w:pPr>
  </w:p>
  <w:p w14:paraId="612694F0" w14:textId="77777777" w:rsidR="001B73FB" w:rsidRDefault="001B73FB">
    <w:pPr>
      <w:pStyle w:val="aff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46D4" w14:textId="77777777" w:rsidR="001B73FB" w:rsidRDefault="001B73FB">
    <w:pPr>
      <w:pStyle w:val="aff8"/>
      <w:framePr w:wrap="around" w:vAnchor="text" w:hAnchor="margin" w:xAlign="right" w:y="1"/>
    </w:pPr>
  </w:p>
  <w:p w14:paraId="260112B3" w14:textId="77777777" w:rsidR="001B73FB" w:rsidRDefault="001B73FB">
    <w:pPr>
      <w:pStyle w:val="aff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772A" w14:textId="77777777" w:rsidR="001B73FB" w:rsidRDefault="001B73FB">
    <w:pPr>
      <w:pStyle w:val="aff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3715A" w14:textId="77777777" w:rsidR="00A20AE6" w:rsidRDefault="00A20AE6">
      <w:r>
        <w:separator/>
      </w:r>
    </w:p>
  </w:footnote>
  <w:footnote w:type="continuationSeparator" w:id="0">
    <w:p w14:paraId="79727F0D" w14:textId="77777777" w:rsidR="00A20AE6" w:rsidRDefault="00A20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C23F" w14:textId="77777777" w:rsidR="00B25A5D" w:rsidRDefault="00B25A5D" w:rsidP="00B25A5D">
    <w:pPr>
      <w:pStyle w:val="affb"/>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B9302" w14:textId="77777777" w:rsidR="00B25A5D" w:rsidRDefault="00B25A5D" w:rsidP="00B25A5D">
    <w:pPr>
      <w:pStyle w:val="affb"/>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FFAE" w14:textId="77777777" w:rsidR="00B25A5D" w:rsidRDefault="00B25A5D" w:rsidP="00B25A5D">
    <w:pPr>
      <w:pStyle w:val="affb"/>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0" w15:restartNumberingAfterBreak="0">
    <w:nsid w:val="059C5095"/>
    <w:multiLevelType w:val="hybridMultilevel"/>
    <w:tmpl w:val="7B144F96"/>
    <w:lvl w:ilvl="0" w:tplc="D72E8F7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064C7E"/>
    <w:multiLevelType w:val="multilevel"/>
    <w:tmpl w:val="77BE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7905BA"/>
    <w:multiLevelType w:val="hybridMultilevel"/>
    <w:tmpl w:val="4C5E2B42"/>
    <w:lvl w:ilvl="0" w:tplc="09C2BF8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7B018AA"/>
    <w:multiLevelType w:val="hybridMultilevel"/>
    <w:tmpl w:val="FA426F1E"/>
    <w:lvl w:ilvl="0" w:tplc="BD2487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E272B8C"/>
    <w:multiLevelType w:val="hybridMultilevel"/>
    <w:tmpl w:val="FE56CA7A"/>
    <w:lvl w:ilvl="0" w:tplc="C036707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7387141"/>
    <w:multiLevelType w:val="hybridMultilevel"/>
    <w:tmpl w:val="9622358E"/>
    <w:lvl w:ilvl="0" w:tplc="892E479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9AA4A27"/>
    <w:multiLevelType w:val="hybridMultilevel"/>
    <w:tmpl w:val="4738C1C6"/>
    <w:lvl w:ilvl="0" w:tplc="2742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C3B320D"/>
    <w:multiLevelType w:val="hybridMultilevel"/>
    <w:tmpl w:val="84D45A5C"/>
    <w:lvl w:ilvl="0" w:tplc="D64499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404E7B"/>
    <w:multiLevelType w:val="hybridMultilevel"/>
    <w:tmpl w:val="A52E45F4"/>
    <w:lvl w:ilvl="0" w:tplc="10644DB6">
      <w:start w:val="1"/>
      <w:numFmt w:val="decimalEnclosedCircle"/>
      <w:lvlText w:val="%1"/>
      <w:lvlJc w:val="left"/>
      <w:pPr>
        <w:ind w:left="360" w:hanging="360"/>
      </w:pPr>
      <w:rPr>
        <w:rFonts w:ascii="宋体" w:eastAsia="宋体" w:hAnsi="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4513458"/>
    <w:multiLevelType w:val="hybridMultilevel"/>
    <w:tmpl w:val="1DD60A3C"/>
    <w:lvl w:ilvl="0" w:tplc="F7D44132">
      <w:start w:val="1"/>
      <w:numFmt w:val="decimalEnclosedCircle"/>
      <w:lvlText w:val="%1"/>
      <w:lvlJc w:val="left"/>
      <w:pPr>
        <w:ind w:left="360" w:hanging="360"/>
      </w:pPr>
      <w:rPr>
        <w:rFonts w:ascii="宋体" w:eastAsia="宋体" w:hAnsi="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C05449D"/>
    <w:multiLevelType w:val="hybridMultilevel"/>
    <w:tmpl w:val="0638E2F8"/>
    <w:lvl w:ilvl="0" w:tplc="4DE47B06">
      <w:start w:val="1"/>
      <w:numFmt w:val="decimalEnclosedCircle"/>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2EB7974"/>
    <w:multiLevelType w:val="hybridMultilevel"/>
    <w:tmpl w:val="8864DAA0"/>
    <w:lvl w:ilvl="0" w:tplc="DF123C42">
      <w:start w:val="1"/>
      <w:numFmt w:val="decimalEnclosedCircle"/>
      <w:lvlText w:val="%1"/>
      <w:lvlJc w:val="left"/>
      <w:pPr>
        <w:ind w:left="360" w:hanging="360"/>
      </w:pPr>
      <w:rPr>
        <w:rFonts w:ascii="宋体" w:eastAsia="宋体" w:hAnsi="宋体" w:hint="default"/>
        <w:sz w:val="21"/>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5BA299C"/>
    <w:multiLevelType w:val="hybridMultilevel"/>
    <w:tmpl w:val="4A029D14"/>
    <w:lvl w:ilvl="0" w:tplc="98F4717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8CF016C"/>
    <w:multiLevelType w:val="hybridMultilevel"/>
    <w:tmpl w:val="96FE0E48"/>
    <w:lvl w:ilvl="0" w:tplc="345E402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BBC2CA8"/>
    <w:multiLevelType w:val="multilevel"/>
    <w:tmpl w:val="4BBC2CA8"/>
    <w:lvl w:ilvl="0">
      <w:start w:val="1"/>
      <w:numFmt w:val="decimal"/>
      <w:pStyle w:val="1"/>
      <w:lvlText w:val="%1  "/>
      <w:lvlJc w:val="left"/>
      <w:pPr>
        <w:tabs>
          <w:tab w:val="left" w:pos="2061"/>
        </w:tabs>
        <w:ind w:left="1701" w:firstLine="0"/>
      </w:pPr>
      <w:rPr>
        <w:rFonts w:ascii="Times New Roman" w:hAnsi="Times New Roman" w:hint="default"/>
        <w:b/>
        <w:i w:val="0"/>
        <w:sz w:val="21"/>
      </w:rPr>
    </w:lvl>
    <w:lvl w:ilvl="1">
      <w:start w:val="1"/>
      <w:numFmt w:val="decimal"/>
      <w:pStyle w:val="21"/>
      <w:lvlText w:val="%1.%2  "/>
      <w:lvlJc w:val="left"/>
      <w:pPr>
        <w:tabs>
          <w:tab w:val="left" w:pos="360"/>
        </w:tabs>
        <w:ind w:left="0" w:firstLine="0"/>
      </w:pPr>
      <w:rPr>
        <w:rFonts w:ascii="Times New Roman" w:hAnsi="Times New Roman" w:hint="default"/>
        <w:b/>
        <w:i w:val="0"/>
        <w:sz w:val="18"/>
      </w:rPr>
    </w:lvl>
    <w:lvl w:ilvl="2">
      <w:start w:val="1"/>
      <w:numFmt w:val="decimal"/>
      <w:pStyle w:val="31"/>
      <w:lvlText w:val="%1.%2.%3  "/>
      <w:lvlJc w:val="left"/>
      <w:pPr>
        <w:tabs>
          <w:tab w:val="left" w:pos="720"/>
        </w:tabs>
        <w:ind w:left="0" w:firstLine="0"/>
      </w:pPr>
      <w:rPr>
        <w:rFonts w:ascii="Times New Roman" w:hAnsi="Times New Roman" w:hint="default"/>
        <w:b w:val="0"/>
        <w:i w:val="0"/>
        <w:sz w:val="18"/>
      </w:rPr>
    </w:lvl>
    <w:lvl w:ilvl="3">
      <w:start w:val="1"/>
      <w:numFmt w:val="decimal"/>
      <w:pStyle w:val="41"/>
      <w:lvlText w:val="%1.%2.%3.%4  "/>
      <w:lvlJc w:val="left"/>
      <w:pPr>
        <w:tabs>
          <w:tab w:val="left" w:pos="720"/>
        </w:tabs>
        <w:ind w:left="0" w:firstLine="0"/>
      </w:pPr>
      <w:rPr>
        <w:rFonts w:ascii="Times New Roman" w:hAnsi="Times New Roman" w:hint="default"/>
        <w:b/>
        <w:i w:val="0"/>
        <w:sz w:val="18"/>
      </w:rPr>
    </w:lvl>
    <w:lvl w:ilvl="4">
      <w:start w:val="1"/>
      <w:numFmt w:val="decimal"/>
      <w:pStyle w:val="51"/>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5" w15:restartNumberingAfterBreak="0">
    <w:nsid w:val="4FF128B7"/>
    <w:multiLevelType w:val="hybridMultilevel"/>
    <w:tmpl w:val="0D76D1CC"/>
    <w:lvl w:ilvl="0" w:tplc="07BE69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F27C81"/>
    <w:multiLevelType w:val="hybridMultilevel"/>
    <w:tmpl w:val="5232DE30"/>
    <w:lvl w:ilvl="0" w:tplc="7BD8963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43E1937"/>
    <w:multiLevelType w:val="hybridMultilevel"/>
    <w:tmpl w:val="EA7E67D0"/>
    <w:lvl w:ilvl="0" w:tplc="37A2BA0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9C345FB"/>
    <w:multiLevelType w:val="multilevel"/>
    <w:tmpl w:val="59C345FB"/>
    <w:lvl w:ilvl="0">
      <w:start w:val="1"/>
      <w:numFmt w:val="decimal"/>
      <w:pStyle w:val="references"/>
      <w:lvlText w:val="[%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619448B2"/>
    <w:multiLevelType w:val="hybridMultilevel"/>
    <w:tmpl w:val="B9D0E646"/>
    <w:lvl w:ilvl="0" w:tplc="A9D286E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31B5AE9"/>
    <w:multiLevelType w:val="multilevel"/>
    <w:tmpl w:val="631B5AE9"/>
    <w:lvl w:ilvl="0">
      <w:start w:val="1"/>
      <w:numFmt w:val="decimal"/>
      <w:pStyle w:val="TextofReference1"/>
      <w:lvlText w:val="[%1]  "/>
      <w:lvlJc w:val="right"/>
      <w:pPr>
        <w:tabs>
          <w:tab w:val="left" w:pos="418"/>
        </w:tabs>
        <w:ind w:left="418" w:hanging="21"/>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pStyle w:val="a1"/>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677C5F2F"/>
    <w:multiLevelType w:val="multilevel"/>
    <w:tmpl w:val="D78E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BE1670"/>
    <w:multiLevelType w:val="hybridMultilevel"/>
    <w:tmpl w:val="ADA4FF9C"/>
    <w:lvl w:ilvl="0" w:tplc="544EBAF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B3EA7C5"/>
    <w:multiLevelType w:val="singleLevel"/>
    <w:tmpl w:val="7B3EA7C5"/>
    <w:lvl w:ilvl="0">
      <w:start w:val="1"/>
      <w:numFmt w:val="decimal"/>
      <w:suff w:val="space"/>
      <w:lvlText w:val="(%1)"/>
      <w:lvlJc w:val="left"/>
    </w:lvl>
  </w:abstractNum>
  <w:num w:numId="1" w16cid:durableId="1381591521">
    <w:abstractNumId w:val="24"/>
  </w:num>
  <w:num w:numId="2" w16cid:durableId="1975790664">
    <w:abstractNumId w:val="3"/>
  </w:num>
  <w:num w:numId="3" w16cid:durableId="847333966">
    <w:abstractNumId w:val="5"/>
  </w:num>
  <w:num w:numId="4" w16cid:durableId="1645887102">
    <w:abstractNumId w:val="8"/>
  </w:num>
  <w:num w:numId="5" w16cid:durableId="1083574742">
    <w:abstractNumId w:val="9"/>
  </w:num>
  <w:num w:numId="6" w16cid:durableId="1341816014">
    <w:abstractNumId w:val="6"/>
  </w:num>
  <w:num w:numId="7" w16cid:durableId="1501585318">
    <w:abstractNumId w:val="2"/>
  </w:num>
  <w:num w:numId="8" w16cid:durableId="484782031">
    <w:abstractNumId w:val="7"/>
  </w:num>
  <w:num w:numId="9" w16cid:durableId="102462043">
    <w:abstractNumId w:val="4"/>
  </w:num>
  <w:num w:numId="10" w16cid:durableId="1366098302">
    <w:abstractNumId w:val="1"/>
  </w:num>
  <w:num w:numId="11" w16cid:durableId="931082063">
    <w:abstractNumId w:val="0"/>
  </w:num>
  <w:num w:numId="12" w16cid:durableId="1236427923">
    <w:abstractNumId w:val="29"/>
  </w:num>
  <w:num w:numId="13" w16cid:durableId="2042392075">
    <w:abstractNumId w:val="31"/>
  </w:num>
  <w:num w:numId="14" w16cid:durableId="1938250228">
    <w:abstractNumId w:val="28"/>
  </w:num>
  <w:num w:numId="15" w16cid:durableId="1681739437">
    <w:abstractNumId w:val="32"/>
  </w:num>
  <w:num w:numId="16" w16cid:durableId="129640490">
    <w:abstractNumId w:val="35"/>
  </w:num>
  <w:num w:numId="17" w16cid:durableId="827549959">
    <w:abstractNumId w:val="17"/>
  </w:num>
  <w:num w:numId="18" w16cid:durableId="829366470">
    <w:abstractNumId w:val="11"/>
  </w:num>
  <w:num w:numId="19" w16cid:durableId="31808197">
    <w:abstractNumId w:val="15"/>
  </w:num>
  <w:num w:numId="20" w16cid:durableId="1267731962">
    <w:abstractNumId w:val="25"/>
  </w:num>
  <w:num w:numId="21" w16cid:durableId="11228984">
    <w:abstractNumId w:val="24"/>
  </w:num>
  <w:num w:numId="22" w16cid:durableId="494300579">
    <w:abstractNumId w:val="24"/>
  </w:num>
  <w:num w:numId="23" w16cid:durableId="942490923">
    <w:abstractNumId w:val="13"/>
  </w:num>
  <w:num w:numId="24" w16cid:durableId="1163470112">
    <w:abstractNumId w:val="23"/>
  </w:num>
  <w:num w:numId="25" w16cid:durableId="1415934961">
    <w:abstractNumId w:val="12"/>
  </w:num>
  <w:num w:numId="26" w16cid:durableId="1243880898">
    <w:abstractNumId w:val="24"/>
  </w:num>
  <w:num w:numId="27" w16cid:durableId="1534809695">
    <w:abstractNumId w:val="24"/>
  </w:num>
  <w:num w:numId="28" w16cid:durableId="755711505">
    <w:abstractNumId w:val="24"/>
  </w:num>
  <w:num w:numId="29" w16cid:durableId="1050954575">
    <w:abstractNumId w:val="24"/>
  </w:num>
  <w:num w:numId="30" w16cid:durableId="676735986">
    <w:abstractNumId w:val="24"/>
  </w:num>
  <w:num w:numId="31" w16cid:durableId="835803185">
    <w:abstractNumId w:val="24"/>
  </w:num>
  <w:num w:numId="32" w16cid:durableId="1405452151">
    <w:abstractNumId w:val="24"/>
  </w:num>
  <w:num w:numId="33" w16cid:durableId="189422192">
    <w:abstractNumId w:val="16"/>
  </w:num>
  <w:num w:numId="34" w16cid:durableId="1248805815">
    <w:abstractNumId w:val="24"/>
  </w:num>
  <w:num w:numId="35" w16cid:durableId="1741828892">
    <w:abstractNumId w:val="24"/>
  </w:num>
  <w:num w:numId="36" w16cid:durableId="2095324037">
    <w:abstractNumId w:val="24"/>
  </w:num>
  <w:num w:numId="37" w16cid:durableId="468136297">
    <w:abstractNumId w:val="24"/>
  </w:num>
  <w:num w:numId="38" w16cid:durableId="511261339">
    <w:abstractNumId w:val="24"/>
  </w:num>
  <w:num w:numId="39" w16cid:durableId="851839627">
    <w:abstractNumId w:val="24"/>
  </w:num>
  <w:num w:numId="40" w16cid:durableId="128982474">
    <w:abstractNumId w:val="24"/>
  </w:num>
  <w:num w:numId="41" w16cid:durableId="1278608704">
    <w:abstractNumId w:val="24"/>
  </w:num>
  <w:num w:numId="42" w16cid:durableId="1200121447">
    <w:abstractNumId w:val="24"/>
  </w:num>
  <w:num w:numId="43" w16cid:durableId="468133101">
    <w:abstractNumId w:val="14"/>
  </w:num>
  <w:num w:numId="44" w16cid:durableId="729688539">
    <w:abstractNumId w:val="10"/>
  </w:num>
  <w:num w:numId="45" w16cid:durableId="1448349364">
    <w:abstractNumId w:val="26"/>
  </w:num>
  <w:num w:numId="46" w16cid:durableId="486746578">
    <w:abstractNumId w:val="20"/>
  </w:num>
  <w:num w:numId="47" w16cid:durableId="1309238442">
    <w:abstractNumId w:val="21"/>
  </w:num>
  <w:num w:numId="48" w16cid:durableId="1702314663">
    <w:abstractNumId w:val="18"/>
  </w:num>
  <w:num w:numId="49" w16cid:durableId="1342397329">
    <w:abstractNumId w:val="19"/>
  </w:num>
  <w:num w:numId="50" w16cid:durableId="1341929080">
    <w:abstractNumId w:val="22"/>
  </w:num>
  <w:num w:numId="51" w16cid:durableId="582223759">
    <w:abstractNumId w:val="27"/>
  </w:num>
  <w:num w:numId="52" w16cid:durableId="684861928">
    <w:abstractNumId w:val="30"/>
  </w:num>
  <w:num w:numId="53" w16cid:durableId="303317844">
    <w:abstractNumId w:val="34"/>
  </w:num>
  <w:num w:numId="54" w16cid:durableId="13115972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bordersDoNotSurroundHeader/>
  <w:bordersDoNotSurroundFooter/>
  <w:proofState w:spelling="clean" w:grammar="clean"/>
  <w:attachedTemplate r:id="rId1"/>
  <w:defaultTabStop w:val="420"/>
  <w:evenAndOddHeaders/>
  <w:drawingGridHorizontalSpacing w:val="93"/>
  <w:drawingGridVerticalSpacing w:val="285"/>
  <w:displayHorizontalDrawingGridEvery w:val="0"/>
  <w:displayVerticalDrawingGridEvery w:val="2"/>
  <w:characterSpacingControl w:val="compressPunctuation"/>
  <w:savePreviewPicture/>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87"/>
    <w:rsid w:val="0000207C"/>
    <w:rsid w:val="00005357"/>
    <w:rsid w:val="00005758"/>
    <w:rsid w:val="00005C5D"/>
    <w:rsid w:val="0001185C"/>
    <w:rsid w:val="0001498D"/>
    <w:rsid w:val="00015327"/>
    <w:rsid w:val="00021C9D"/>
    <w:rsid w:val="00023590"/>
    <w:rsid w:val="00026BEF"/>
    <w:rsid w:val="00033BA1"/>
    <w:rsid w:val="0003629A"/>
    <w:rsid w:val="000364A5"/>
    <w:rsid w:val="00036E35"/>
    <w:rsid w:val="00036F9A"/>
    <w:rsid w:val="00045713"/>
    <w:rsid w:val="00047E97"/>
    <w:rsid w:val="00050646"/>
    <w:rsid w:val="00061A2C"/>
    <w:rsid w:val="00064A8F"/>
    <w:rsid w:val="00065BD6"/>
    <w:rsid w:val="00065F49"/>
    <w:rsid w:val="000667F7"/>
    <w:rsid w:val="00066BD1"/>
    <w:rsid w:val="00067B8F"/>
    <w:rsid w:val="0007321B"/>
    <w:rsid w:val="000753F5"/>
    <w:rsid w:val="00075F5C"/>
    <w:rsid w:val="000806DD"/>
    <w:rsid w:val="000807E0"/>
    <w:rsid w:val="00081767"/>
    <w:rsid w:val="0008356E"/>
    <w:rsid w:val="00084E18"/>
    <w:rsid w:val="00085DAF"/>
    <w:rsid w:val="00090424"/>
    <w:rsid w:val="00091367"/>
    <w:rsid w:val="0009501A"/>
    <w:rsid w:val="000A0192"/>
    <w:rsid w:val="000A0A83"/>
    <w:rsid w:val="000A104F"/>
    <w:rsid w:val="000A1246"/>
    <w:rsid w:val="000A17D2"/>
    <w:rsid w:val="000A3A12"/>
    <w:rsid w:val="000B4004"/>
    <w:rsid w:val="000B58F6"/>
    <w:rsid w:val="000B7EF7"/>
    <w:rsid w:val="000C208D"/>
    <w:rsid w:val="000C2AFE"/>
    <w:rsid w:val="000C44D2"/>
    <w:rsid w:val="000C53CB"/>
    <w:rsid w:val="000C5E38"/>
    <w:rsid w:val="000C672D"/>
    <w:rsid w:val="000D1D75"/>
    <w:rsid w:val="000D1F2A"/>
    <w:rsid w:val="000D3D6D"/>
    <w:rsid w:val="000D41BF"/>
    <w:rsid w:val="000D65D7"/>
    <w:rsid w:val="000E490E"/>
    <w:rsid w:val="000F2CD9"/>
    <w:rsid w:val="000F3119"/>
    <w:rsid w:val="000F42A8"/>
    <w:rsid w:val="000F4972"/>
    <w:rsid w:val="000F51F3"/>
    <w:rsid w:val="000F6899"/>
    <w:rsid w:val="000F6A25"/>
    <w:rsid w:val="00101ADE"/>
    <w:rsid w:val="00101BD1"/>
    <w:rsid w:val="00102790"/>
    <w:rsid w:val="0010471A"/>
    <w:rsid w:val="00104B5B"/>
    <w:rsid w:val="0010694D"/>
    <w:rsid w:val="001111B8"/>
    <w:rsid w:val="001127ED"/>
    <w:rsid w:val="00112FE1"/>
    <w:rsid w:val="001176F3"/>
    <w:rsid w:val="00117968"/>
    <w:rsid w:val="00117974"/>
    <w:rsid w:val="00120282"/>
    <w:rsid w:val="00122502"/>
    <w:rsid w:val="00131E07"/>
    <w:rsid w:val="00132E39"/>
    <w:rsid w:val="00134511"/>
    <w:rsid w:val="00143FB9"/>
    <w:rsid w:val="001474EB"/>
    <w:rsid w:val="00150330"/>
    <w:rsid w:val="00150B12"/>
    <w:rsid w:val="00150F42"/>
    <w:rsid w:val="001520FA"/>
    <w:rsid w:val="001547E9"/>
    <w:rsid w:val="001550B8"/>
    <w:rsid w:val="00155D05"/>
    <w:rsid w:val="00160852"/>
    <w:rsid w:val="00160C2F"/>
    <w:rsid w:val="0016617F"/>
    <w:rsid w:val="001800FC"/>
    <w:rsid w:val="00181AF7"/>
    <w:rsid w:val="001849FD"/>
    <w:rsid w:val="001908C3"/>
    <w:rsid w:val="00190F3A"/>
    <w:rsid w:val="001918FF"/>
    <w:rsid w:val="00192256"/>
    <w:rsid w:val="00192A6E"/>
    <w:rsid w:val="001931B8"/>
    <w:rsid w:val="00194825"/>
    <w:rsid w:val="00195BDD"/>
    <w:rsid w:val="001961D5"/>
    <w:rsid w:val="00196459"/>
    <w:rsid w:val="00197002"/>
    <w:rsid w:val="001A0C2D"/>
    <w:rsid w:val="001A14F2"/>
    <w:rsid w:val="001A2F3C"/>
    <w:rsid w:val="001A3249"/>
    <w:rsid w:val="001A3AAB"/>
    <w:rsid w:val="001A46B9"/>
    <w:rsid w:val="001A46CC"/>
    <w:rsid w:val="001A71DA"/>
    <w:rsid w:val="001B01C3"/>
    <w:rsid w:val="001B445B"/>
    <w:rsid w:val="001B52C6"/>
    <w:rsid w:val="001B728B"/>
    <w:rsid w:val="001B73FB"/>
    <w:rsid w:val="001B78A9"/>
    <w:rsid w:val="001C044E"/>
    <w:rsid w:val="001C0AD6"/>
    <w:rsid w:val="001C5A63"/>
    <w:rsid w:val="001C5C33"/>
    <w:rsid w:val="001C612F"/>
    <w:rsid w:val="001C64E9"/>
    <w:rsid w:val="001D37A4"/>
    <w:rsid w:val="001D5568"/>
    <w:rsid w:val="001E299F"/>
    <w:rsid w:val="001E2E22"/>
    <w:rsid w:val="001E4A2E"/>
    <w:rsid w:val="001E5EA5"/>
    <w:rsid w:val="001E6FFA"/>
    <w:rsid w:val="001F15F7"/>
    <w:rsid w:val="001F22D5"/>
    <w:rsid w:val="001F5A63"/>
    <w:rsid w:val="00200600"/>
    <w:rsid w:val="00211833"/>
    <w:rsid w:val="00211A1E"/>
    <w:rsid w:val="00216403"/>
    <w:rsid w:val="002176EC"/>
    <w:rsid w:val="00217E11"/>
    <w:rsid w:val="00220AE4"/>
    <w:rsid w:val="00220E88"/>
    <w:rsid w:val="0022123F"/>
    <w:rsid w:val="00221F66"/>
    <w:rsid w:val="00223AF1"/>
    <w:rsid w:val="00223B74"/>
    <w:rsid w:val="00225D3F"/>
    <w:rsid w:val="00230006"/>
    <w:rsid w:val="00232484"/>
    <w:rsid w:val="002361AE"/>
    <w:rsid w:val="00241485"/>
    <w:rsid w:val="00244A23"/>
    <w:rsid w:val="00251111"/>
    <w:rsid w:val="00252EC1"/>
    <w:rsid w:val="00253E70"/>
    <w:rsid w:val="00255F94"/>
    <w:rsid w:val="00266A47"/>
    <w:rsid w:val="00266E20"/>
    <w:rsid w:val="00270C6C"/>
    <w:rsid w:val="0027227B"/>
    <w:rsid w:val="00277840"/>
    <w:rsid w:val="00283E7C"/>
    <w:rsid w:val="00284E90"/>
    <w:rsid w:val="0028632C"/>
    <w:rsid w:val="00292E63"/>
    <w:rsid w:val="00294301"/>
    <w:rsid w:val="00294B74"/>
    <w:rsid w:val="00294C95"/>
    <w:rsid w:val="00296B0D"/>
    <w:rsid w:val="002A00F0"/>
    <w:rsid w:val="002A52DC"/>
    <w:rsid w:val="002B25F6"/>
    <w:rsid w:val="002B4486"/>
    <w:rsid w:val="002C00B5"/>
    <w:rsid w:val="002C1A38"/>
    <w:rsid w:val="002C3499"/>
    <w:rsid w:val="002D2A95"/>
    <w:rsid w:val="002D2AE9"/>
    <w:rsid w:val="002D6136"/>
    <w:rsid w:val="002E3ABF"/>
    <w:rsid w:val="002E540D"/>
    <w:rsid w:val="002E6E7F"/>
    <w:rsid w:val="002F308E"/>
    <w:rsid w:val="002F333C"/>
    <w:rsid w:val="002F50C9"/>
    <w:rsid w:val="002F53A9"/>
    <w:rsid w:val="002F64F6"/>
    <w:rsid w:val="003019A6"/>
    <w:rsid w:val="00301DC1"/>
    <w:rsid w:val="00302680"/>
    <w:rsid w:val="0030317F"/>
    <w:rsid w:val="00303D15"/>
    <w:rsid w:val="0031400A"/>
    <w:rsid w:val="00314A5C"/>
    <w:rsid w:val="0032134A"/>
    <w:rsid w:val="00324949"/>
    <w:rsid w:val="00325BBE"/>
    <w:rsid w:val="00335BC8"/>
    <w:rsid w:val="00335C47"/>
    <w:rsid w:val="00340FCB"/>
    <w:rsid w:val="003438D7"/>
    <w:rsid w:val="0035073D"/>
    <w:rsid w:val="0035549C"/>
    <w:rsid w:val="003603B1"/>
    <w:rsid w:val="00366472"/>
    <w:rsid w:val="00374741"/>
    <w:rsid w:val="003810AD"/>
    <w:rsid w:val="00385762"/>
    <w:rsid w:val="00386676"/>
    <w:rsid w:val="00391E75"/>
    <w:rsid w:val="003920D4"/>
    <w:rsid w:val="00397397"/>
    <w:rsid w:val="003973D2"/>
    <w:rsid w:val="00397CA8"/>
    <w:rsid w:val="003A295D"/>
    <w:rsid w:val="003A2C47"/>
    <w:rsid w:val="003A2D21"/>
    <w:rsid w:val="003A5316"/>
    <w:rsid w:val="003A556C"/>
    <w:rsid w:val="003A7B87"/>
    <w:rsid w:val="003B5EE3"/>
    <w:rsid w:val="003B698F"/>
    <w:rsid w:val="003B7625"/>
    <w:rsid w:val="003C2673"/>
    <w:rsid w:val="003C33BA"/>
    <w:rsid w:val="003C35ED"/>
    <w:rsid w:val="003C416F"/>
    <w:rsid w:val="003D13E0"/>
    <w:rsid w:val="003E2D2A"/>
    <w:rsid w:val="003E4B84"/>
    <w:rsid w:val="003E7642"/>
    <w:rsid w:val="003F0A85"/>
    <w:rsid w:val="003F5B69"/>
    <w:rsid w:val="003F6D0D"/>
    <w:rsid w:val="004012A0"/>
    <w:rsid w:val="004032D1"/>
    <w:rsid w:val="00404674"/>
    <w:rsid w:val="00405D63"/>
    <w:rsid w:val="00411CA3"/>
    <w:rsid w:val="00415EA6"/>
    <w:rsid w:val="00420259"/>
    <w:rsid w:val="00421C12"/>
    <w:rsid w:val="00421F80"/>
    <w:rsid w:val="004251A6"/>
    <w:rsid w:val="00426522"/>
    <w:rsid w:val="00427755"/>
    <w:rsid w:val="00431B99"/>
    <w:rsid w:val="0043444D"/>
    <w:rsid w:val="00444C17"/>
    <w:rsid w:val="0044623D"/>
    <w:rsid w:val="00447F40"/>
    <w:rsid w:val="004534AE"/>
    <w:rsid w:val="00454211"/>
    <w:rsid w:val="0045442D"/>
    <w:rsid w:val="00454D6E"/>
    <w:rsid w:val="00455CE9"/>
    <w:rsid w:val="00461B2F"/>
    <w:rsid w:val="004668FA"/>
    <w:rsid w:val="0046777D"/>
    <w:rsid w:val="004700D3"/>
    <w:rsid w:val="00471455"/>
    <w:rsid w:val="004744A6"/>
    <w:rsid w:val="00474FAD"/>
    <w:rsid w:val="00475D8A"/>
    <w:rsid w:val="004803E1"/>
    <w:rsid w:val="004809D5"/>
    <w:rsid w:val="004824B0"/>
    <w:rsid w:val="00482EA3"/>
    <w:rsid w:val="00483D8F"/>
    <w:rsid w:val="004872E2"/>
    <w:rsid w:val="004912A7"/>
    <w:rsid w:val="00492387"/>
    <w:rsid w:val="004932C4"/>
    <w:rsid w:val="0049540B"/>
    <w:rsid w:val="00496AE0"/>
    <w:rsid w:val="004A0714"/>
    <w:rsid w:val="004A2E2F"/>
    <w:rsid w:val="004A7FF0"/>
    <w:rsid w:val="004B620B"/>
    <w:rsid w:val="004C0CC6"/>
    <w:rsid w:val="004C27D1"/>
    <w:rsid w:val="004D028C"/>
    <w:rsid w:val="004D1703"/>
    <w:rsid w:val="004D1ECE"/>
    <w:rsid w:val="004D20C1"/>
    <w:rsid w:val="004D3CA9"/>
    <w:rsid w:val="004D3E95"/>
    <w:rsid w:val="004D47DF"/>
    <w:rsid w:val="004D76C7"/>
    <w:rsid w:val="004E089E"/>
    <w:rsid w:val="004E115D"/>
    <w:rsid w:val="004E172D"/>
    <w:rsid w:val="004E177F"/>
    <w:rsid w:val="004E6810"/>
    <w:rsid w:val="004E7EDA"/>
    <w:rsid w:val="004F09E5"/>
    <w:rsid w:val="004F1499"/>
    <w:rsid w:val="004F45D0"/>
    <w:rsid w:val="004F58F9"/>
    <w:rsid w:val="004F7729"/>
    <w:rsid w:val="00500A6F"/>
    <w:rsid w:val="00501C18"/>
    <w:rsid w:val="0050322C"/>
    <w:rsid w:val="00504C4F"/>
    <w:rsid w:val="00506099"/>
    <w:rsid w:val="00507A71"/>
    <w:rsid w:val="00510CB6"/>
    <w:rsid w:val="0051338E"/>
    <w:rsid w:val="00513588"/>
    <w:rsid w:val="005147E1"/>
    <w:rsid w:val="005154A8"/>
    <w:rsid w:val="005279F2"/>
    <w:rsid w:val="00530524"/>
    <w:rsid w:val="0053146D"/>
    <w:rsid w:val="005328CF"/>
    <w:rsid w:val="00532A7F"/>
    <w:rsid w:val="00537C36"/>
    <w:rsid w:val="005416F6"/>
    <w:rsid w:val="00542183"/>
    <w:rsid w:val="00543673"/>
    <w:rsid w:val="00544352"/>
    <w:rsid w:val="0054664B"/>
    <w:rsid w:val="00546A7A"/>
    <w:rsid w:val="00546EA8"/>
    <w:rsid w:val="005545B7"/>
    <w:rsid w:val="0055477C"/>
    <w:rsid w:val="00554C29"/>
    <w:rsid w:val="00555825"/>
    <w:rsid w:val="005560C9"/>
    <w:rsid w:val="005626AF"/>
    <w:rsid w:val="00571080"/>
    <w:rsid w:val="00576AC6"/>
    <w:rsid w:val="00577949"/>
    <w:rsid w:val="005832A5"/>
    <w:rsid w:val="00585277"/>
    <w:rsid w:val="005963F0"/>
    <w:rsid w:val="005A1233"/>
    <w:rsid w:val="005A2270"/>
    <w:rsid w:val="005A25AD"/>
    <w:rsid w:val="005A7B44"/>
    <w:rsid w:val="005B2AA1"/>
    <w:rsid w:val="005B3DC9"/>
    <w:rsid w:val="005B4024"/>
    <w:rsid w:val="005B4FF3"/>
    <w:rsid w:val="005C0104"/>
    <w:rsid w:val="005C1413"/>
    <w:rsid w:val="005C2DA0"/>
    <w:rsid w:val="005C3422"/>
    <w:rsid w:val="005C47E7"/>
    <w:rsid w:val="005C71D8"/>
    <w:rsid w:val="005D3F6E"/>
    <w:rsid w:val="005E12F3"/>
    <w:rsid w:val="005E1AA9"/>
    <w:rsid w:val="005E3F8B"/>
    <w:rsid w:val="005E5701"/>
    <w:rsid w:val="005E634E"/>
    <w:rsid w:val="005F2625"/>
    <w:rsid w:val="005F38D8"/>
    <w:rsid w:val="005F481C"/>
    <w:rsid w:val="005F5110"/>
    <w:rsid w:val="005F5E5D"/>
    <w:rsid w:val="00600399"/>
    <w:rsid w:val="00601AB1"/>
    <w:rsid w:val="00601C72"/>
    <w:rsid w:val="006033BD"/>
    <w:rsid w:val="00604899"/>
    <w:rsid w:val="0060507F"/>
    <w:rsid w:val="006067C9"/>
    <w:rsid w:val="006112B8"/>
    <w:rsid w:val="006142A3"/>
    <w:rsid w:val="0061529D"/>
    <w:rsid w:val="00616D55"/>
    <w:rsid w:val="00616EA5"/>
    <w:rsid w:val="006266DB"/>
    <w:rsid w:val="00627DE8"/>
    <w:rsid w:val="00630D63"/>
    <w:rsid w:val="0063438A"/>
    <w:rsid w:val="0063455D"/>
    <w:rsid w:val="006355C9"/>
    <w:rsid w:val="00635B19"/>
    <w:rsid w:val="00636582"/>
    <w:rsid w:val="00637769"/>
    <w:rsid w:val="0064261C"/>
    <w:rsid w:val="00646C20"/>
    <w:rsid w:val="0064780D"/>
    <w:rsid w:val="0064787A"/>
    <w:rsid w:val="0065022F"/>
    <w:rsid w:val="00650957"/>
    <w:rsid w:val="00651772"/>
    <w:rsid w:val="00653597"/>
    <w:rsid w:val="006556E0"/>
    <w:rsid w:val="006562B7"/>
    <w:rsid w:val="0065693B"/>
    <w:rsid w:val="00666CA5"/>
    <w:rsid w:val="006710DA"/>
    <w:rsid w:val="006721E0"/>
    <w:rsid w:val="00672AB2"/>
    <w:rsid w:val="0067442D"/>
    <w:rsid w:val="00676CA5"/>
    <w:rsid w:val="00677D1A"/>
    <w:rsid w:val="006834E5"/>
    <w:rsid w:val="00685392"/>
    <w:rsid w:val="006857D9"/>
    <w:rsid w:val="0068687F"/>
    <w:rsid w:val="00687672"/>
    <w:rsid w:val="006905E4"/>
    <w:rsid w:val="006956CD"/>
    <w:rsid w:val="006969F5"/>
    <w:rsid w:val="006A30A2"/>
    <w:rsid w:val="006A44E2"/>
    <w:rsid w:val="006A4845"/>
    <w:rsid w:val="006B191E"/>
    <w:rsid w:val="006B3733"/>
    <w:rsid w:val="006B7836"/>
    <w:rsid w:val="006C08D6"/>
    <w:rsid w:val="006C0E0D"/>
    <w:rsid w:val="006C1461"/>
    <w:rsid w:val="006C14F0"/>
    <w:rsid w:val="006C3950"/>
    <w:rsid w:val="006C4DFA"/>
    <w:rsid w:val="006C70FF"/>
    <w:rsid w:val="006C7B24"/>
    <w:rsid w:val="006D2D6E"/>
    <w:rsid w:val="006D37D9"/>
    <w:rsid w:val="006D4D00"/>
    <w:rsid w:val="006E2D71"/>
    <w:rsid w:val="006E3167"/>
    <w:rsid w:val="006E3B4D"/>
    <w:rsid w:val="006E5B51"/>
    <w:rsid w:val="006E5B5E"/>
    <w:rsid w:val="006E7072"/>
    <w:rsid w:val="006F008C"/>
    <w:rsid w:val="006F58D0"/>
    <w:rsid w:val="006F5BE1"/>
    <w:rsid w:val="006F5FE7"/>
    <w:rsid w:val="007006F1"/>
    <w:rsid w:val="00701C13"/>
    <w:rsid w:val="007027CD"/>
    <w:rsid w:val="00703B9C"/>
    <w:rsid w:val="00712D56"/>
    <w:rsid w:val="00713430"/>
    <w:rsid w:val="007162C8"/>
    <w:rsid w:val="00716DCC"/>
    <w:rsid w:val="00717D6A"/>
    <w:rsid w:val="0072158D"/>
    <w:rsid w:val="00722217"/>
    <w:rsid w:val="00722868"/>
    <w:rsid w:val="00723665"/>
    <w:rsid w:val="007313D2"/>
    <w:rsid w:val="007338E8"/>
    <w:rsid w:val="00733CBA"/>
    <w:rsid w:val="00737145"/>
    <w:rsid w:val="00740178"/>
    <w:rsid w:val="0074427A"/>
    <w:rsid w:val="00760346"/>
    <w:rsid w:val="00760616"/>
    <w:rsid w:val="0076205A"/>
    <w:rsid w:val="007636BC"/>
    <w:rsid w:val="00763953"/>
    <w:rsid w:val="007702FF"/>
    <w:rsid w:val="007727B0"/>
    <w:rsid w:val="00773653"/>
    <w:rsid w:val="00774A2E"/>
    <w:rsid w:val="0077657D"/>
    <w:rsid w:val="00777B9E"/>
    <w:rsid w:val="00781B11"/>
    <w:rsid w:val="00782435"/>
    <w:rsid w:val="0078500A"/>
    <w:rsid w:val="00791089"/>
    <w:rsid w:val="00796060"/>
    <w:rsid w:val="007A0828"/>
    <w:rsid w:val="007A25D4"/>
    <w:rsid w:val="007A523E"/>
    <w:rsid w:val="007A5D42"/>
    <w:rsid w:val="007B03EA"/>
    <w:rsid w:val="007B1AAB"/>
    <w:rsid w:val="007B23F9"/>
    <w:rsid w:val="007B296A"/>
    <w:rsid w:val="007B43AF"/>
    <w:rsid w:val="007B5344"/>
    <w:rsid w:val="007C24F9"/>
    <w:rsid w:val="007C2B18"/>
    <w:rsid w:val="007D0C96"/>
    <w:rsid w:val="007D0F85"/>
    <w:rsid w:val="007D1F41"/>
    <w:rsid w:val="007D2C96"/>
    <w:rsid w:val="007D4C31"/>
    <w:rsid w:val="007D4C7F"/>
    <w:rsid w:val="007D5DBC"/>
    <w:rsid w:val="007E32F3"/>
    <w:rsid w:val="007E71FF"/>
    <w:rsid w:val="007E7CAD"/>
    <w:rsid w:val="007F5FF4"/>
    <w:rsid w:val="007F6375"/>
    <w:rsid w:val="00802D53"/>
    <w:rsid w:val="00802EEA"/>
    <w:rsid w:val="0080354B"/>
    <w:rsid w:val="00805171"/>
    <w:rsid w:val="00806D01"/>
    <w:rsid w:val="00807836"/>
    <w:rsid w:val="00811E4C"/>
    <w:rsid w:val="00814A11"/>
    <w:rsid w:val="00814A48"/>
    <w:rsid w:val="00821C44"/>
    <w:rsid w:val="0082427B"/>
    <w:rsid w:val="00826D27"/>
    <w:rsid w:val="0083285E"/>
    <w:rsid w:val="00833C39"/>
    <w:rsid w:val="00835821"/>
    <w:rsid w:val="00841EF2"/>
    <w:rsid w:val="00851724"/>
    <w:rsid w:val="00852EFE"/>
    <w:rsid w:val="008553FA"/>
    <w:rsid w:val="0085719A"/>
    <w:rsid w:val="008574B0"/>
    <w:rsid w:val="0085753E"/>
    <w:rsid w:val="00857FE1"/>
    <w:rsid w:val="008604DA"/>
    <w:rsid w:val="008618B6"/>
    <w:rsid w:val="008637B5"/>
    <w:rsid w:val="00865CE0"/>
    <w:rsid w:val="008747BA"/>
    <w:rsid w:val="00875148"/>
    <w:rsid w:val="00876FF9"/>
    <w:rsid w:val="00877A7C"/>
    <w:rsid w:val="00881BEB"/>
    <w:rsid w:val="00882742"/>
    <w:rsid w:val="0088449D"/>
    <w:rsid w:val="00884DE1"/>
    <w:rsid w:val="00891442"/>
    <w:rsid w:val="008975D1"/>
    <w:rsid w:val="008A3B9D"/>
    <w:rsid w:val="008A57E3"/>
    <w:rsid w:val="008A5D0E"/>
    <w:rsid w:val="008A6136"/>
    <w:rsid w:val="008A6AC0"/>
    <w:rsid w:val="008B6B43"/>
    <w:rsid w:val="008B770E"/>
    <w:rsid w:val="008D0661"/>
    <w:rsid w:val="008E03A3"/>
    <w:rsid w:val="008E2DB0"/>
    <w:rsid w:val="008E2FAF"/>
    <w:rsid w:val="008E4E01"/>
    <w:rsid w:val="008F47F0"/>
    <w:rsid w:val="009024E6"/>
    <w:rsid w:val="00903281"/>
    <w:rsid w:val="009101B1"/>
    <w:rsid w:val="00913326"/>
    <w:rsid w:val="0091372D"/>
    <w:rsid w:val="00913CA2"/>
    <w:rsid w:val="009208B0"/>
    <w:rsid w:val="0092487B"/>
    <w:rsid w:val="00924A09"/>
    <w:rsid w:val="00924EFD"/>
    <w:rsid w:val="00925D79"/>
    <w:rsid w:val="00931825"/>
    <w:rsid w:val="00940784"/>
    <w:rsid w:val="00941EFE"/>
    <w:rsid w:val="009442AB"/>
    <w:rsid w:val="00946F53"/>
    <w:rsid w:val="00947A53"/>
    <w:rsid w:val="00950595"/>
    <w:rsid w:val="009505D5"/>
    <w:rsid w:val="009516D9"/>
    <w:rsid w:val="00951992"/>
    <w:rsid w:val="00953BA8"/>
    <w:rsid w:val="00954145"/>
    <w:rsid w:val="00956FBC"/>
    <w:rsid w:val="009616E6"/>
    <w:rsid w:val="0096295D"/>
    <w:rsid w:val="0096325E"/>
    <w:rsid w:val="00965451"/>
    <w:rsid w:val="00971C46"/>
    <w:rsid w:val="0097368C"/>
    <w:rsid w:val="00973C6E"/>
    <w:rsid w:val="00974F73"/>
    <w:rsid w:val="00975CE3"/>
    <w:rsid w:val="0097629A"/>
    <w:rsid w:val="00990917"/>
    <w:rsid w:val="00992E55"/>
    <w:rsid w:val="00993903"/>
    <w:rsid w:val="009955F8"/>
    <w:rsid w:val="009A1625"/>
    <w:rsid w:val="009A1F20"/>
    <w:rsid w:val="009A2DB6"/>
    <w:rsid w:val="009A3755"/>
    <w:rsid w:val="009A4887"/>
    <w:rsid w:val="009A5425"/>
    <w:rsid w:val="009A59B8"/>
    <w:rsid w:val="009A72FF"/>
    <w:rsid w:val="009B2B00"/>
    <w:rsid w:val="009B3CDA"/>
    <w:rsid w:val="009B4128"/>
    <w:rsid w:val="009C275C"/>
    <w:rsid w:val="009C395C"/>
    <w:rsid w:val="009C5F69"/>
    <w:rsid w:val="009C6C99"/>
    <w:rsid w:val="009D291C"/>
    <w:rsid w:val="009D4D87"/>
    <w:rsid w:val="009D7185"/>
    <w:rsid w:val="009E5FF3"/>
    <w:rsid w:val="009E6093"/>
    <w:rsid w:val="009F345B"/>
    <w:rsid w:val="009F4E3A"/>
    <w:rsid w:val="009F6B60"/>
    <w:rsid w:val="00A029DF"/>
    <w:rsid w:val="00A056C6"/>
    <w:rsid w:val="00A06665"/>
    <w:rsid w:val="00A07210"/>
    <w:rsid w:val="00A07944"/>
    <w:rsid w:val="00A11D5E"/>
    <w:rsid w:val="00A12752"/>
    <w:rsid w:val="00A15B5F"/>
    <w:rsid w:val="00A16225"/>
    <w:rsid w:val="00A16FB2"/>
    <w:rsid w:val="00A20AE6"/>
    <w:rsid w:val="00A213AC"/>
    <w:rsid w:val="00A24A04"/>
    <w:rsid w:val="00A26521"/>
    <w:rsid w:val="00A274C4"/>
    <w:rsid w:val="00A32AFA"/>
    <w:rsid w:val="00A33DC4"/>
    <w:rsid w:val="00A3474E"/>
    <w:rsid w:val="00A35BE4"/>
    <w:rsid w:val="00A37346"/>
    <w:rsid w:val="00A44541"/>
    <w:rsid w:val="00A445AD"/>
    <w:rsid w:val="00A4527F"/>
    <w:rsid w:val="00A45EB0"/>
    <w:rsid w:val="00A5097D"/>
    <w:rsid w:val="00A5174D"/>
    <w:rsid w:val="00A55B00"/>
    <w:rsid w:val="00A5639E"/>
    <w:rsid w:val="00A62C4F"/>
    <w:rsid w:val="00A642B9"/>
    <w:rsid w:val="00A642FB"/>
    <w:rsid w:val="00A6466F"/>
    <w:rsid w:val="00A652AD"/>
    <w:rsid w:val="00A7019A"/>
    <w:rsid w:val="00A725C0"/>
    <w:rsid w:val="00A73D3B"/>
    <w:rsid w:val="00A763FA"/>
    <w:rsid w:val="00A77512"/>
    <w:rsid w:val="00A8030B"/>
    <w:rsid w:val="00A81F31"/>
    <w:rsid w:val="00A861AA"/>
    <w:rsid w:val="00A9060D"/>
    <w:rsid w:val="00A9072B"/>
    <w:rsid w:val="00A93D71"/>
    <w:rsid w:val="00A95A23"/>
    <w:rsid w:val="00A97037"/>
    <w:rsid w:val="00A97312"/>
    <w:rsid w:val="00AA2316"/>
    <w:rsid w:val="00AA333D"/>
    <w:rsid w:val="00AB0EC5"/>
    <w:rsid w:val="00AB4DA2"/>
    <w:rsid w:val="00AB5584"/>
    <w:rsid w:val="00AB60A7"/>
    <w:rsid w:val="00AC2B53"/>
    <w:rsid w:val="00AC3A43"/>
    <w:rsid w:val="00AC4415"/>
    <w:rsid w:val="00AC50B8"/>
    <w:rsid w:val="00AD26D5"/>
    <w:rsid w:val="00AD2EA2"/>
    <w:rsid w:val="00AD405E"/>
    <w:rsid w:val="00AD5251"/>
    <w:rsid w:val="00AE3D67"/>
    <w:rsid w:val="00AE607A"/>
    <w:rsid w:val="00AE6717"/>
    <w:rsid w:val="00AE6B22"/>
    <w:rsid w:val="00AF3672"/>
    <w:rsid w:val="00AF3D34"/>
    <w:rsid w:val="00AF4914"/>
    <w:rsid w:val="00B00668"/>
    <w:rsid w:val="00B0463C"/>
    <w:rsid w:val="00B04E69"/>
    <w:rsid w:val="00B10D6D"/>
    <w:rsid w:val="00B12FDE"/>
    <w:rsid w:val="00B14833"/>
    <w:rsid w:val="00B15292"/>
    <w:rsid w:val="00B17435"/>
    <w:rsid w:val="00B21F6F"/>
    <w:rsid w:val="00B22321"/>
    <w:rsid w:val="00B25A5D"/>
    <w:rsid w:val="00B27E41"/>
    <w:rsid w:val="00B34C22"/>
    <w:rsid w:val="00B36D61"/>
    <w:rsid w:val="00B40370"/>
    <w:rsid w:val="00B40C84"/>
    <w:rsid w:val="00B412A3"/>
    <w:rsid w:val="00B42558"/>
    <w:rsid w:val="00B43DB8"/>
    <w:rsid w:val="00B5157C"/>
    <w:rsid w:val="00B543A3"/>
    <w:rsid w:val="00B55EE0"/>
    <w:rsid w:val="00B57437"/>
    <w:rsid w:val="00B63E9A"/>
    <w:rsid w:val="00B65FB7"/>
    <w:rsid w:val="00B7238B"/>
    <w:rsid w:val="00B83F0D"/>
    <w:rsid w:val="00B913AD"/>
    <w:rsid w:val="00B91BB0"/>
    <w:rsid w:val="00B92FE2"/>
    <w:rsid w:val="00B93A8E"/>
    <w:rsid w:val="00B9564B"/>
    <w:rsid w:val="00B961D4"/>
    <w:rsid w:val="00B96848"/>
    <w:rsid w:val="00B96E70"/>
    <w:rsid w:val="00B96ECA"/>
    <w:rsid w:val="00B9729F"/>
    <w:rsid w:val="00BA116C"/>
    <w:rsid w:val="00BA17E8"/>
    <w:rsid w:val="00BA3B64"/>
    <w:rsid w:val="00BB3B1A"/>
    <w:rsid w:val="00BB417B"/>
    <w:rsid w:val="00BB5536"/>
    <w:rsid w:val="00BB5567"/>
    <w:rsid w:val="00BC078F"/>
    <w:rsid w:val="00BC2DAA"/>
    <w:rsid w:val="00BC4A9F"/>
    <w:rsid w:val="00BC622F"/>
    <w:rsid w:val="00BC6357"/>
    <w:rsid w:val="00BC6626"/>
    <w:rsid w:val="00BC6CC8"/>
    <w:rsid w:val="00BD15DC"/>
    <w:rsid w:val="00BD1F41"/>
    <w:rsid w:val="00BD3FB3"/>
    <w:rsid w:val="00BD4F7E"/>
    <w:rsid w:val="00BE1073"/>
    <w:rsid w:val="00BE18EB"/>
    <w:rsid w:val="00BE1B69"/>
    <w:rsid w:val="00BE59B4"/>
    <w:rsid w:val="00BE6CFA"/>
    <w:rsid w:val="00BF52A5"/>
    <w:rsid w:val="00BF5B5A"/>
    <w:rsid w:val="00BF6F8F"/>
    <w:rsid w:val="00BF73C2"/>
    <w:rsid w:val="00BF7CC2"/>
    <w:rsid w:val="00C01790"/>
    <w:rsid w:val="00C02CA1"/>
    <w:rsid w:val="00C031B4"/>
    <w:rsid w:val="00C03A1D"/>
    <w:rsid w:val="00C11169"/>
    <w:rsid w:val="00C22425"/>
    <w:rsid w:val="00C22D35"/>
    <w:rsid w:val="00C238E9"/>
    <w:rsid w:val="00C24060"/>
    <w:rsid w:val="00C27023"/>
    <w:rsid w:val="00C372EF"/>
    <w:rsid w:val="00C41369"/>
    <w:rsid w:val="00C43882"/>
    <w:rsid w:val="00C43ABA"/>
    <w:rsid w:val="00C51C42"/>
    <w:rsid w:val="00C526FF"/>
    <w:rsid w:val="00C61775"/>
    <w:rsid w:val="00C65ED4"/>
    <w:rsid w:val="00C675C8"/>
    <w:rsid w:val="00C72690"/>
    <w:rsid w:val="00C73A84"/>
    <w:rsid w:val="00C761AF"/>
    <w:rsid w:val="00C767D0"/>
    <w:rsid w:val="00C811DA"/>
    <w:rsid w:val="00C81F2C"/>
    <w:rsid w:val="00C86E35"/>
    <w:rsid w:val="00C9081F"/>
    <w:rsid w:val="00C91C6A"/>
    <w:rsid w:val="00C92C6E"/>
    <w:rsid w:val="00C94A0F"/>
    <w:rsid w:val="00C94D82"/>
    <w:rsid w:val="00CA0B29"/>
    <w:rsid w:val="00CA458A"/>
    <w:rsid w:val="00CA6CCC"/>
    <w:rsid w:val="00CB09F6"/>
    <w:rsid w:val="00CB25A0"/>
    <w:rsid w:val="00CB26EB"/>
    <w:rsid w:val="00CB2D5C"/>
    <w:rsid w:val="00CB4828"/>
    <w:rsid w:val="00CB49AD"/>
    <w:rsid w:val="00CB49F8"/>
    <w:rsid w:val="00CB783E"/>
    <w:rsid w:val="00CC28EE"/>
    <w:rsid w:val="00CC46DE"/>
    <w:rsid w:val="00CC61BC"/>
    <w:rsid w:val="00CC63BF"/>
    <w:rsid w:val="00CD0A81"/>
    <w:rsid w:val="00CD33EF"/>
    <w:rsid w:val="00CD383A"/>
    <w:rsid w:val="00CD701A"/>
    <w:rsid w:val="00CE1469"/>
    <w:rsid w:val="00CE389F"/>
    <w:rsid w:val="00CF4DBC"/>
    <w:rsid w:val="00CF778E"/>
    <w:rsid w:val="00D02E64"/>
    <w:rsid w:val="00D03B8C"/>
    <w:rsid w:val="00D044C0"/>
    <w:rsid w:val="00D04628"/>
    <w:rsid w:val="00D05EEE"/>
    <w:rsid w:val="00D068BA"/>
    <w:rsid w:val="00D10E81"/>
    <w:rsid w:val="00D12601"/>
    <w:rsid w:val="00D126E0"/>
    <w:rsid w:val="00D13244"/>
    <w:rsid w:val="00D14D5A"/>
    <w:rsid w:val="00D151AD"/>
    <w:rsid w:val="00D16279"/>
    <w:rsid w:val="00D20B43"/>
    <w:rsid w:val="00D413FA"/>
    <w:rsid w:val="00D438C7"/>
    <w:rsid w:val="00D477DB"/>
    <w:rsid w:val="00D50DE0"/>
    <w:rsid w:val="00D54D2A"/>
    <w:rsid w:val="00D55895"/>
    <w:rsid w:val="00D56665"/>
    <w:rsid w:val="00D61017"/>
    <w:rsid w:val="00D61FEF"/>
    <w:rsid w:val="00D676AA"/>
    <w:rsid w:val="00D7269B"/>
    <w:rsid w:val="00D764B0"/>
    <w:rsid w:val="00D80D08"/>
    <w:rsid w:val="00D819D4"/>
    <w:rsid w:val="00D86301"/>
    <w:rsid w:val="00D87527"/>
    <w:rsid w:val="00D9057E"/>
    <w:rsid w:val="00D91940"/>
    <w:rsid w:val="00D925A2"/>
    <w:rsid w:val="00DA4ABC"/>
    <w:rsid w:val="00DA751F"/>
    <w:rsid w:val="00DA7C67"/>
    <w:rsid w:val="00DB19B4"/>
    <w:rsid w:val="00DB49B6"/>
    <w:rsid w:val="00DB69E2"/>
    <w:rsid w:val="00DC1CF2"/>
    <w:rsid w:val="00DD02CC"/>
    <w:rsid w:val="00DD1CF2"/>
    <w:rsid w:val="00DD3DBC"/>
    <w:rsid w:val="00DE00D9"/>
    <w:rsid w:val="00DE0F12"/>
    <w:rsid w:val="00DE1542"/>
    <w:rsid w:val="00DE459B"/>
    <w:rsid w:val="00DF10EF"/>
    <w:rsid w:val="00DF47DC"/>
    <w:rsid w:val="00DF5B05"/>
    <w:rsid w:val="00DF6887"/>
    <w:rsid w:val="00DF7F5E"/>
    <w:rsid w:val="00E02B0A"/>
    <w:rsid w:val="00E0316C"/>
    <w:rsid w:val="00E05CF1"/>
    <w:rsid w:val="00E073C4"/>
    <w:rsid w:val="00E10174"/>
    <w:rsid w:val="00E11426"/>
    <w:rsid w:val="00E127DA"/>
    <w:rsid w:val="00E12B50"/>
    <w:rsid w:val="00E15A31"/>
    <w:rsid w:val="00E16331"/>
    <w:rsid w:val="00E17652"/>
    <w:rsid w:val="00E17BBC"/>
    <w:rsid w:val="00E2085C"/>
    <w:rsid w:val="00E20B9E"/>
    <w:rsid w:val="00E216E8"/>
    <w:rsid w:val="00E3326F"/>
    <w:rsid w:val="00E3330B"/>
    <w:rsid w:val="00E33CA8"/>
    <w:rsid w:val="00E35C2B"/>
    <w:rsid w:val="00E367F7"/>
    <w:rsid w:val="00E40BFD"/>
    <w:rsid w:val="00E46222"/>
    <w:rsid w:val="00E462EB"/>
    <w:rsid w:val="00E46AF2"/>
    <w:rsid w:val="00E47D7C"/>
    <w:rsid w:val="00E53A53"/>
    <w:rsid w:val="00E60F4D"/>
    <w:rsid w:val="00E71D7B"/>
    <w:rsid w:val="00E740ED"/>
    <w:rsid w:val="00E81E0A"/>
    <w:rsid w:val="00E837F7"/>
    <w:rsid w:val="00E84FF0"/>
    <w:rsid w:val="00E861B7"/>
    <w:rsid w:val="00E86765"/>
    <w:rsid w:val="00E9095F"/>
    <w:rsid w:val="00E91472"/>
    <w:rsid w:val="00E91640"/>
    <w:rsid w:val="00E919CE"/>
    <w:rsid w:val="00EA1D17"/>
    <w:rsid w:val="00EA1DAE"/>
    <w:rsid w:val="00EA31CF"/>
    <w:rsid w:val="00EA328D"/>
    <w:rsid w:val="00EA418B"/>
    <w:rsid w:val="00EA47A6"/>
    <w:rsid w:val="00EA5463"/>
    <w:rsid w:val="00EB118B"/>
    <w:rsid w:val="00EB150C"/>
    <w:rsid w:val="00EB210C"/>
    <w:rsid w:val="00EB2E00"/>
    <w:rsid w:val="00EB4A2F"/>
    <w:rsid w:val="00EC0E4D"/>
    <w:rsid w:val="00EC3EF2"/>
    <w:rsid w:val="00EC6185"/>
    <w:rsid w:val="00EC6965"/>
    <w:rsid w:val="00ED009C"/>
    <w:rsid w:val="00ED21B8"/>
    <w:rsid w:val="00ED21E8"/>
    <w:rsid w:val="00ED2924"/>
    <w:rsid w:val="00ED4F2B"/>
    <w:rsid w:val="00ED5CDF"/>
    <w:rsid w:val="00ED7099"/>
    <w:rsid w:val="00EE0B67"/>
    <w:rsid w:val="00EE7C66"/>
    <w:rsid w:val="00EF5730"/>
    <w:rsid w:val="00EF6F0F"/>
    <w:rsid w:val="00EF7160"/>
    <w:rsid w:val="00F0692A"/>
    <w:rsid w:val="00F07373"/>
    <w:rsid w:val="00F07584"/>
    <w:rsid w:val="00F07746"/>
    <w:rsid w:val="00F10D45"/>
    <w:rsid w:val="00F11662"/>
    <w:rsid w:val="00F130C7"/>
    <w:rsid w:val="00F14933"/>
    <w:rsid w:val="00F1503C"/>
    <w:rsid w:val="00F15E65"/>
    <w:rsid w:val="00F1640A"/>
    <w:rsid w:val="00F177DC"/>
    <w:rsid w:val="00F2260F"/>
    <w:rsid w:val="00F246BD"/>
    <w:rsid w:val="00F2597A"/>
    <w:rsid w:val="00F2747D"/>
    <w:rsid w:val="00F30512"/>
    <w:rsid w:val="00F36937"/>
    <w:rsid w:val="00F42841"/>
    <w:rsid w:val="00F46780"/>
    <w:rsid w:val="00F46E1B"/>
    <w:rsid w:val="00F4774B"/>
    <w:rsid w:val="00F5010A"/>
    <w:rsid w:val="00F5117C"/>
    <w:rsid w:val="00F53080"/>
    <w:rsid w:val="00F531F6"/>
    <w:rsid w:val="00F538BF"/>
    <w:rsid w:val="00F53CA0"/>
    <w:rsid w:val="00F5566D"/>
    <w:rsid w:val="00F56B86"/>
    <w:rsid w:val="00F56DAB"/>
    <w:rsid w:val="00F62801"/>
    <w:rsid w:val="00F63800"/>
    <w:rsid w:val="00F644C3"/>
    <w:rsid w:val="00F667AA"/>
    <w:rsid w:val="00F705FF"/>
    <w:rsid w:val="00F70E29"/>
    <w:rsid w:val="00F719A9"/>
    <w:rsid w:val="00F848B4"/>
    <w:rsid w:val="00F87277"/>
    <w:rsid w:val="00F938B4"/>
    <w:rsid w:val="00F93985"/>
    <w:rsid w:val="00F94012"/>
    <w:rsid w:val="00F9478B"/>
    <w:rsid w:val="00F96A5F"/>
    <w:rsid w:val="00FA14D2"/>
    <w:rsid w:val="00FA1565"/>
    <w:rsid w:val="00FA3F9E"/>
    <w:rsid w:val="00FA6C91"/>
    <w:rsid w:val="00FB175C"/>
    <w:rsid w:val="00FB5E65"/>
    <w:rsid w:val="00FB7487"/>
    <w:rsid w:val="00FB7D3C"/>
    <w:rsid w:val="00FC11AD"/>
    <w:rsid w:val="00FC2856"/>
    <w:rsid w:val="00FC3193"/>
    <w:rsid w:val="00FC527D"/>
    <w:rsid w:val="00FC6BD5"/>
    <w:rsid w:val="00FC7ABB"/>
    <w:rsid w:val="00FD674C"/>
    <w:rsid w:val="00FE04AB"/>
    <w:rsid w:val="00FE2573"/>
    <w:rsid w:val="00FE3084"/>
    <w:rsid w:val="00FE42CB"/>
    <w:rsid w:val="00FF0A00"/>
    <w:rsid w:val="00FF22F3"/>
    <w:rsid w:val="00FF2F84"/>
    <w:rsid w:val="00FF3955"/>
    <w:rsid w:val="00FF749C"/>
    <w:rsid w:val="027C686C"/>
    <w:rsid w:val="03D74E48"/>
    <w:rsid w:val="03EF6BE0"/>
    <w:rsid w:val="03FF212B"/>
    <w:rsid w:val="05930720"/>
    <w:rsid w:val="05B92E88"/>
    <w:rsid w:val="065F0D23"/>
    <w:rsid w:val="06D50584"/>
    <w:rsid w:val="06D87212"/>
    <w:rsid w:val="07512869"/>
    <w:rsid w:val="087B56C4"/>
    <w:rsid w:val="0C7F42EA"/>
    <w:rsid w:val="0CA97636"/>
    <w:rsid w:val="0CB262B8"/>
    <w:rsid w:val="0D132412"/>
    <w:rsid w:val="0D1437F5"/>
    <w:rsid w:val="0D2E436C"/>
    <w:rsid w:val="0D5E05F8"/>
    <w:rsid w:val="0DB30BCA"/>
    <w:rsid w:val="0DF32634"/>
    <w:rsid w:val="0ED016B5"/>
    <w:rsid w:val="0F1A5D3C"/>
    <w:rsid w:val="0FB21BDD"/>
    <w:rsid w:val="10BF30B9"/>
    <w:rsid w:val="11E72E29"/>
    <w:rsid w:val="11F33CBA"/>
    <w:rsid w:val="11FE1FD4"/>
    <w:rsid w:val="147F5F6E"/>
    <w:rsid w:val="17C12DC8"/>
    <w:rsid w:val="17C24B13"/>
    <w:rsid w:val="17CA2DA9"/>
    <w:rsid w:val="18FB3D71"/>
    <w:rsid w:val="19460F81"/>
    <w:rsid w:val="1A1D24D3"/>
    <w:rsid w:val="1B4925A6"/>
    <w:rsid w:val="1BC967D0"/>
    <w:rsid w:val="1CC51B94"/>
    <w:rsid w:val="1D054242"/>
    <w:rsid w:val="1D9A4E1B"/>
    <w:rsid w:val="1E1660C5"/>
    <w:rsid w:val="1E6673D5"/>
    <w:rsid w:val="1EA644E1"/>
    <w:rsid w:val="1F866CA8"/>
    <w:rsid w:val="1FFC6B4E"/>
    <w:rsid w:val="2028376A"/>
    <w:rsid w:val="205C5DB4"/>
    <w:rsid w:val="20737C03"/>
    <w:rsid w:val="21983363"/>
    <w:rsid w:val="2253182B"/>
    <w:rsid w:val="23385C7D"/>
    <w:rsid w:val="237E77B0"/>
    <w:rsid w:val="239F6685"/>
    <w:rsid w:val="24DC0B0F"/>
    <w:rsid w:val="259E7118"/>
    <w:rsid w:val="262C56ED"/>
    <w:rsid w:val="26352EE3"/>
    <w:rsid w:val="284B2E0F"/>
    <w:rsid w:val="28EF3B0B"/>
    <w:rsid w:val="29910F9F"/>
    <w:rsid w:val="29EE3B18"/>
    <w:rsid w:val="2C1016F4"/>
    <w:rsid w:val="2E6149A2"/>
    <w:rsid w:val="2E6D2EEE"/>
    <w:rsid w:val="2E7C2229"/>
    <w:rsid w:val="2EED47EA"/>
    <w:rsid w:val="2F804084"/>
    <w:rsid w:val="30055365"/>
    <w:rsid w:val="31053C41"/>
    <w:rsid w:val="31145416"/>
    <w:rsid w:val="312654C4"/>
    <w:rsid w:val="31593D93"/>
    <w:rsid w:val="329069C4"/>
    <w:rsid w:val="32AE299C"/>
    <w:rsid w:val="33C02CA4"/>
    <w:rsid w:val="35462D81"/>
    <w:rsid w:val="35794215"/>
    <w:rsid w:val="37EE1CCB"/>
    <w:rsid w:val="38F6277A"/>
    <w:rsid w:val="39D5143D"/>
    <w:rsid w:val="39D972DA"/>
    <w:rsid w:val="3A2A1D26"/>
    <w:rsid w:val="3AC91DFF"/>
    <w:rsid w:val="3B362E8C"/>
    <w:rsid w:val="3B816045"/>
    <w:rsid w:val="3BEF6D9B"/>
    <w:rsid w:val="3CF962AB"/>
    <w:rsid w:val="3D5466D8"/>
    <w:rsid w:val="3D572D1F"/>
    <w:rsid w:val="3D654E81"/>
    <w:rsid w:val="3E846C23"/>
    <w:rsid w:val="3F5813F0"/>
    <w:rsid w:val="406A3C92"/>
    <w:rsid w:val="43880F63"/>
    <w:rsid w:val="44097875"/>
    <w:rsid w:val="460C1C78"/>
    <w:rsid w:val="46180AAD"/>
    <w:rsid w:val="46BD4185"/>
    <w:rsid w:val="47942B66"/>
    <w:rsid w:val="47AB757E"/>
    <w:rsid w:val="47F574ED"/>
    <w:rsid w:val="48F81142"/>
    <w:rsid w:val="492C1A3A"/>
    <w:rsid w:val="4A64275D"/>
    <w:rsid w:val="4A6D6317"/>
    <w:rsid w:val="4AD15864"/>
    <w:rsid w:val="4B7C4AB5"/>
    <w:rsid w:val="4BB060BA"/>
    <w:rsid w:val="4C36127B"/>
    <w:rsid w:val="514E7D00"/>
    <w:rsid w:val="52044E87"/>
    <w:rsid w:val="5229159C"/>
    <w:rsid w:val="528B01D7"/>
    <w:rsid w:val="529D6E9F"/>
    <w:rsid w:val="52C472F1"/>
    <w:rsid w:val="533437E8"/>
    <w:rsid w:val="53FD0343"/>
    <w:rsid w:val="541445C8"/>
    <w:rsid w:val="54D30A45"/>
    <w:rsid w:val="562E484B"/>
    <w:rsid w:val="565142DA"/>
    <w:rsid w:val="574D49A1"/>
    <w:rsid w:val="575952DC"/>
    <w:rsid w:val="581C03F5"/>
    <w:rsid w:val="584D741B"/>
    <w:rsid w:val="592D391A"/>
    <w:rsid w:val="5AB96CE7"/>
    <w:rsid w:val="5C71026D"/>
    <w:rsid w:val="5F4E3E2E"/>
    <w:rsid w:val="5F56135E"/>
    <w:rsid w:val="5F752991"/>
    <w:rsid w:val="61F075ED"/>
    <w:rsid w:val="627A2CA6"/>
    <w:rsid w:val="65F454D6"/>
    <w:rsid w:val="666F56C7"/>
    <w:rsid w:val="67A1294B"/>
    <w:rsid w:val="687E3344"/>
    <w:rsid w:val="68AA20AB"/>
    <w:rsid w:val="68BC58F8"/>
    <w:rsid w:val="68CB18F9"/>
    <w:rsid w:val="6A35460A"/>
    <w:rsid w:val="6A365A66"/>
    <w:rsid w:val="6A6135E4"/>
    <w:rsid w:val="6B5C5638"/>
    <w:rsid w:val="6BE7369A"/>
    <w:rsid w:val="6C555AD2"/>
    <w:rsid w:val="6CA57643"/>
    <w:rsid w:val="6CB6608E"/>
    <w:rsid w:val="6DCB05E9"/>
    <w:rsid w:val="6F8A1C44"/>
    <w:rsid w:val="70956B6F"/>
    <w:rsid w:val="70A0794F"/>
    <w:rsid w:val="71AA6AA3"/>
    <w:rsid w:val="72154B00"/>
    <w:rsid w:val="72F91BB1"/>
    <w:rsid w:val="73247FFB"/>
    <w:rsid w:val="73B315C5"/>
    <w:rsid w:val="741C3C1E"/>
    <w:rsid w:val="74E20230"/>
    <w:rsid w:val="752372F2"/>
    <w:rsid w:val="754B11E6"/>
    <w:rsid w:val="76902210"/>
    <w:rsid w:val="781F4F2E"/>
    <w:rsid w:val="788A4B76"/>
    <w:rsid w:val="78E47A0A"/>
    <w:rsid w:val="78F36455"/>
    <w:rsid w:val="79ED0B72"/>
    <w:rsid w:val="7A1E7B48"/>
    <w:rsid w:val="7BDC5F7A"/>
    <w:rsid w:val="7C6D6550"/>
    <w:rsid w:val="7D7A3BB1"/>
    <w:rsid w:val="7DB13CD3"/>
    <w:rsid w:val="7DFC3762"/>
    <w:rsid w:val="7EB86155"/>
    <w:rsid w:val="7EBA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25727B"/>
  <w15:docId w15:val="{5CE17E86-9A7F-4813-842C-506606DA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qFormat="1"/>
    <w:lsdException w:name="heading 7" w:qFormat="1"/>
    <w:lsdException w:name="heading 8" w:qFormat="1"/>
    <w:lsdException w:name="heading 9" w:qFormat="1"/>
    <w:lsdException w:name="index 1" w:semiHidden="1" w:uiPriority="2"/>
    <w:lsdException w:name="index 2" w:semiHidden="1" w:uiPriority="2"/>
    <w:lsdException w:name="index 3" w:semiHidden="1" w:uiPriority="2"/>
    <w:lsdException w:name="index 4" w:semiHidden="1" w:uiPriority="2"/>
    <w:lsdException w:name="index 5" w:semiHidden="1" w:uiPriority="2"/>
    <w:lsdException w:name="index 6" w:semiHidden="1" w:uiPriority="2"/>
    <w:lsdException w:name="index 7" w:semiHidden="1" w:uiPriority="2"/>
    <w:lsdException w:name="index 8" w:semiHidden="1" w:uiPriority="2"/>
    <w:lsdException w:name="index 9" w:semiHidden="1" w:uiPriority="2"/>
    <w:lsdException w:name="toc 1" w:semiHidden="1" w:uiPriority="2"/>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Normal Indent" w:uiPriority="0"/>
    <w:lsdException w:name="footnote text" w:uiPriority="0" w:qFormat="1"/>
    <w:lsdException w:name="annotation text" w:semiHidden="1"/>
    <w:lsdException w:name="index heading" w:semiHidden="1" w:uiPriority="0"/>
    <w:lsdException w:name="caption" w:uiPriority="0" w:qFormat="1"/>
    <w:lsdException w:name="table of figures" w:semiHidden="1" w:uiPriority="0"/>
    <w:lsdException w:name="envelope address" w:semiHidden="1" w:uiPriority="0"/>
    <w:lsdException w:name="envelope return" w:semiHidden="1" w:uiPriority="0"/>
    <w:lsdException w:name="footnote reference" w:uiPriority="0"/>
    <w:lsdException w:name="annotation reference" w:unhideWhenUsed="1"/>
    <w:lsdException w:name="line number" w:semiHidden="1" w:unhideWhenUsed="1"/>
    <w:lsdException w:name="page number" w:semiHidden="1" w:unhideWhenUsed="1"/>
    <w:lsdException w:name="endnote reference" w:uiPriority="0"/>
    <w:lsdException w:name="endnote text" w:uiPriority="0"/>
    <w:lsdException w:name="table of authorities" w:semiHidden="1" w:uiPriority="0"/>
    <w:lsdException w:name="macro" w:semiHidden="1" w:uiPriority="0"/>
    <w:lsdException w:name="toa heading" w:semiHidden="1" w:uiPriority="0"/>
    <w:lsdException w:name="List" w:semiHidden="1" w:uiPriority="0"/>
    <w:lsdException w:name="List Bullet" w:semiHidden="1" w:uiPriority="0"/>
    <w:lsdException w:name="List Number" w:semiHidden="1" w:uiPriority="0"/>
    <w:lsdException w:name="List 2" w:semiHidden="1" w:uiPriority="2"/>
    <w:lsdException w:name="List 3" w:semiHidden="1" w:uiPriority="2"/>
    <w:lsdException w:name="List 4" w:semiHidden="1" w:uiPriority="2"/>
    <w:lsdException w:name="List 5" w:semiHidden="1" w:uiPriority="2"/>
    <w:lsdException w:name="List Bullet 2" w:semiHidden="1" w:uiPriority="0"/>
    <w:lsdException w:name="List Bullet 3" w:semiHidden="1" w:uiPriority="0"/>
    <w:lsdException w:name="List Bullet 4" w:semiHidden="1" w:uiPriority="0"/>
    <w:lsdException w:name="List Bullet 5" w:semiHidden="1" w:uiPriority="0"/>
    <w:lsdException w:name="List Number 2" w:semiHidden="1" w:uiPriority="0"/>
    <w:lsdException w:name="List Number 3" w:semiHidden="1" w:uiPriority="0"/>
    <w:lsdException w:name="List Number 4" w:semiHidden="1" w:uiPriority="0"/>
    <w:lsdException w:name="List Number 5" w:semiHidden="1" w:uiPriority="0"/>
    <w:lsdException w:name="Title" w:uiPriority="0" w:qFormat="1"/>
    <w:lsdException w:name="Closing" w:semiHidden="1" w:uiPriority="0"/>
    <w:lsdException w:name="Signature" w:semiHidden="1" w:uiPriority="0"/>
    <w:lsdException w:name="Default Paragraph Font" w:semiHidden="1" w:uiPriority="0"/>
    <w:lsdException w:name="Body Text Indent" w:semiHidden="1" w:uiPriority="0"/>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uiPriority="0"/>
    <w:lsdException w:name="Message Header" w:semiHidden="1" w:uiPriority="0"/>
    <w:lsdException w:name="Subtitle" w:uiPriority="0" w:qFormat="1"/>
    <w:lsdException w:name="Salutation" w:semiHidden="1" w:uiPriority="0"/>
    <w:lsdException w:name="Date" w:semiHidden="1" w:uiPriority="0"/>
    <w:lsdException w:name="Body Text First Indent" w:semiHidden="1" w:uiPriority="0"/>
    <w:lsdException w:name="Body Text First Indent 2" w:semiHidden="1" w:uiPriority="0"/>
    <w:lsdException w:name="Note Heading" w:semiHidden="1" w:uiPriority="0"/>
    <w:lsdException w:name="Body Text 2" w:semiHidden="1" w:uiPriority="0"/>
    <w:lsdException w:name="Body Text 3" w:semiHidden="1" w:uiPriority="0"/>
    <w:lsdException w:name="Body Text Indent 2" w:semiHidden="1" w:uiPriority="0"/>
    <w:lsdException w:name="Body Text Indent 3" w:semiHidden="1" w:uiPriority="0"/>
    <w:lsdException w:name="Block Text" w:semiHidden="1" w:uiPriority="0"/>
    <w:lsdException w:name="Hyperlink" w:qFormat="1"/>
    <w:lsdException w:name="FollowedHyperlink" w:semiHidden="1" w:uiPriority="0"/>
    <w:lsdException w:name="Strong" w:uiPriority="0" w:qFormat="1"/>
    <w:lsdException w:name="Emphasis" w:uiPriority="20" w:qFormat="1"/>
    <w:lsdException w:name="Document Map" w:semiHidden="1" w:uiPriority="0"/>
    <w:lsdException w:name="Plain Text" w:semiHidden="1" w:uiPriority="0"/>
    <w:lsdException w:name="E-mail Signature" w:semiHidden="1" w:uiPriority="0"/>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iPriority="4"/>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link w:val="10"/>
    <w:uiPriority w:val="9"/>
    <w:qFormat/>
    <w:pPr>
      <w:keepNext/>
      <w:keepLines/>
      <w:numPr>
        <w:numId w:val="1"/>
      </w:numPr>
      <w:tabs>
        <w:tab w:val="clear" w:pos="2061"/>
        <w:tab w:val="left" w:pos="318"/>
        <w:tab w:val="left" w:pos="360"/>
      </w:tabs>
      <w:adjustRightInd w:val="0"/>
      <w:spacing w:before="160" w:after="160"/>
      <w:ind w:left="0"/>
      <w:jc w:val="left"/>
      <w:textAlignment w:val="baseline"/>
      <w:outlineLvl w:val="0"/>
    </w:pPr>
    <w:rPr>
      <w:rFonts w:eastAsia="黑体"/>
      <w:kern w:val="0"/>
      <w:sz w:val="21"/>
    </w:rPr>
  </w:style>
  <w:style w:type="paragraph" w:styleId="21">
    <w:name w:val="heading 2"/>
    <w:basedOn w:val="a2"/>
    <w:next w:val="a3"/>
    <w:link w:val="22"/>
    <w:uiPriority w:val="9"/>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10"/>
    <w:uiPriority w:val="9"/>
    <w:qFormat/>
    <w:pPr>
      <w:keepNext/>
      <w:keepLines/>
      <w:numPr>
        <w:ilvl w:val="2"/>
        <w:numId w:val="1"/>
      </w:numPr>
      <w:tabs>
        <w:tab w:val="left" w:pos="360"/>
        <w:tab w:val="left" w:pos="561"/>
      </w:tabs>
      <w:jc w:val="left"/>
      <w:outlineLvl w:val="2"/>
    </w:pPr>
  </w:style>
  <w:style w:type="paragraph" w:styleId="41">
    <w:name w:val="heading 4"/>
    <w:basedOn w:val="a2"/>
    <w:next w:val="a2"/>
    <w:link w:val="42"/>
    <w:uiPriority w:val="99"/>
    <w:qFormat/>
    <w:pPr>
      <w:keepNext/>
      <w:keepLines/>
      <w:numPr>
        <w:ilvl w:val="3"/>
        <w:numId w:val="1"/>
      </w:numPr>
      <w:jc w:val="left"/>
      <w:outlineLvl w:val="3"/>
    </w:pPr>
    <w:rPr>
      <w:rFonts w:ascii="Arial" w:eastAsia="黑体" w:hAnsi="Arial"/>
    </w:rPr>
  </w:style>
  <w:style w:type="paragraph" w:styleId="51">
    <w:name w:val="heading 5"/>
    <w:basedOn w:val="a2"/>
    <w:next w:val="a2"/>
    <w:link w:val="510"/>
    <w:uiPriority w:val="9"/>
    <w:qFormat/>
    <w:pPr>
      <w:keepNext/>
      <w:keepLines/>
      <w:numPr>
        <w:ilvl w:val="4"/>
        <w:numId w:val="1"/>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1"/>
      </w:numPr>
      <w:spacing w:before="240" w:after="64"/>
      <w:jc w:val="left"/>
      <w:outlineLvl w:val="5"/>
    </w:pPr>
  </w:style>
  <w:style w:type="paragraph" w:styleId="7">
    <w:name w:val="heading 7"/>
    <w:basedOn w:val="a2"/>
    <w:next w:val="a2"/>
    <w:link w:val="70"/>
    <w:uiPriority w:val="99"/>
    <w:qFormat/>
    <w:pPr>
      <w:keepNext/>
      <w:keepLines/>
      <w:numPr>
        <w:ilvl w:val="6"/>
        <w:numId w:val="1"/>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1"/>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macro"/>
    <w:link w:val="a8"/>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3">
    <w:name w:val="Body Text"/>
    <w:basedOn w:val="a2"/>
    <w:link w:val="a9"/>
    <w:uiPriority w:val="99"/>
    <w:pPr>
      <w:tabs>
        <w:tab w:val="left" w:pos="357"/>
      </w:tabs>
      <w:ind w:firstLineChars="200" w:firstLine="200"/>
    </w:pPr>
  </w:style>
  <w:style w:type="paragraph" w:styleId="32">
    <w:name w:val="List 3"/>
    <w:basedOn w:val="a2"/>
    <w:uiPriority w:val="2"/>
    <w:semiHidden/>
    <w:pPr>
      <w:ind w:leftChars="400" w:left="100" w:hangingChars="200" w:hanging="200"/>
    </w:pPr>
  </w:style>
  <w:style w:type="paragraph" w:styleId="TOC7">
    <w:name w:val="toc 7"/>
    <w:basedOn w:val="a2"/>
    <w:next w:val="a2"/>
    <w:uiPriority w:val="2"/>
    <w:semiHidden/>
    <w:pPr>
      <w:ind w:leftChars="1200" w:left="2520"/>
    </w:pPr>
  </w:style>
  <w:style w:type="paragraph" w:styleId="2">
    <w:name w:val="List Number 2"/>
    <w:basedOn w:val="a2"/>
    <w:semiHidden/>
    <w:pPr>
      <w:numPr>
        <w:numId w:val="2"/>
      </w:numPr>
    </w:pPr>
  </w:style>
  <w:style w:type="paragraph" w:styleId="aa">
    <w:name w:val="table of authorities"/>
    <w:basedOn w:val="a2"/>
    <w:next w:val="a2"/>
    <w:semiHidden/>
    <w:pPr>
      <w:ind w:leftChars="200" w:left="420"/>
    </w:pPr>
  </w:style>
  <w:style w:type="paragraph" w:styleId="ab">
    <w:name w:val="Note Heading"/>
    <w:basedOn w:val="a2"/>
    <w:next w:val="a2"/>
    <w:link w:val="ac"/>
    <w:semiHidden/>
    <w:pPr>
      <w:jc w:val="center"/>
    </w:pPr>
  </w:style>
  <w:style w:type="paragraph" w:styleId="40">
    <w:name w:val="List Bullet 4"/>
    <w:basedOn w:val="a2"/>
    <w:semiHidden/>
    <w:pPr>
      <w:numPr>
        <w:numId w:val="3"/>
      </w:numPr>
    </w:pPr>
  </w:style>
  <w:style w:type="paragraph" w:styleId="81">
    <w:name w:val="index 8"/>
    <w:basedOn w:val="a2"/>
    <w:next w:val="a2"/>
    <w:uiPriority w:val="2"/>
    <w:semiHidden/>
    <w:pPr>
      <w:ind w:leftChars="1400" w:left="1400"/>
    </w:pPr>
  </w:style>
  <w:style w:type="paragraph" w:styleId="ad">
    <w:name w:val="E-mail Signature"/>
    <w:basedOn w:val="a2"/>
    <w:link w:val="ae"/>
    <w:semiHidden/>
  </w:style>
  <w:style w:type="paragraph" w:styleId="a">
    <w:name w:val="List Number"/>
    <w:basedOn w:val="a2"/>
    <w:semiHidden/>
    <w:pPr>
      <w:numPr>
        <w:numId w:val="4"/>
      </w:numPr>
    </w:pPr>
  </w:style>
  <w:style w:type="paragraph" w:styleId="af">
    <w:name w:val="Normal Indent"/>
    <w:basedOn w:val="a2"/>
    <w:pPr>
      <w:ind w:firstLineChars="200" w:firstLine="420"/>
    </w:pPr>
  </w:style>
  <w:style w:type="paragraph" w:styleId="af0">
    <w:name w:val="caption"/>
    <w:basedOn w:val="a2"/>
    <w:next w:val="a2"/>
    <w:link w:val="af1"/>
    <w:qFormat/>
    <w:pPr>
      <w:spacing w:before="152" w:after="160"/>
    </w:pPr>
    <w:rPr>
      <w:rFonts w:ascii="Arial" w:eastAsia="黑体" w:hAnsi="Arial"/>
    </w:rPr>
  </w:style>
  <w:style w:type="paragraph" w:styleId="52">
    <w:name w:val="index 5"/>
    <w:basedOn w:val="a2"/>
    <w:next w:val="a2"/>
    <w:uiPriority w:val="2"/>
    <w:semiHidden/>
    <w:pPr>
      <w:ind w:leftChars="800" w:left="800"/>
    </w:pPr>
  </w:style>
  <w:style w:type="paragraph" w:styleId="a0">
    <w:name w:val="List Bullet"/>
    <w:basedOn w:val="a2"/>
    <w:semiHidden/>
    <w:pPr>
      <w:numPr>
        <w:numId w:val="5"/>
      </w:numPr>
    </w:pPr>
  </w:style>
  <w:style w:type="paragraph" w:styleId="af2">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af3">
    <w:name w:val="Document Map"/>
    <w:basedOn w:val="a2"/>
    <w:link w:val="af4"/>
    <w:semiHidden/>
    <w:pPr>
      <w:shd w:val="clear" w:color="auto" w:fill="000080"/>
    </w:pPr>
  </w:style>
  <w:style w:type="paragraph" w:styleId="af5">
    <w:name w:val="toa heading"/>
    <w:basedOn w:val="a2"/>
    <w:next w:val="a2"/>
    <w:semiHidden/>
    <w:pPr>
      <w:spacing w:before="120"/>
    </w:pPr>
    <w:rPr>
      <w:rFonts w:ascii="Arial" w:hAnsi="Arial" w:cs="Arial"/>
      <w:sz w:val="24"/>
      <w:szCs w:val="24"/>
    </w:rPr>
  </w:style>
  <w:style w:type="paragraph" w:styleId="af6">
    <w:name w:val="annotation text"/>
    <w:basedOn w:val="a2"/>
    <w:link w:val="af7"/>
    <w:uiPriority w:val="99"/>
    <w:semiHidden/>
    <w:pPr>
      <w:overflowPunct/>
      <w:jc w:val="left"/>
    </w:pPr>
    <w:rPr>
      <w:sz w:val="21"/>
    </w:rPr>
  </w:style>
  <w:style w:type="paragraph" w:styleId="61">
    <w:name w:val="index 6"/>
    <w:basedOn w:val="a2"/>
    <w:next w:val="a2"/>
    <w:uiPriority w:val="2"/>
    <w:semiHidden/>
    <w:pPr>
      <w:ind w:leftChars="1000" w:left="1000"/>
    </w:pPr>
  </w:style>
  <w:style w:type="paragraph" w:styleId="af8">
    <w:name w:val="Salutation"/>
    <w:basedOn w:val="a2"/>
    <w:next w:val="a2"/>
    <w:link w:val="af9"/>
    <w:semiHidden/>
  </w:style>
  <w:style w:type="paragraph" w:styleId="33">
    <w:name w:val="Body Text 3"/>
    <w:basedOn w:val="a2"/>
    <w:link w:val="34"/>
    <w:semiHidden/>
    <w:pPr>
      <w:spacing w:after="120"/>
    </w:pPr>
    <w:rPr>
      <w:sz w:val="16"/>
      <w:szCs w:val="16"/>
    </w:rPr>
  </w:style>
  <w:style w:type="paragraph" w:styleId="afa">
    <w:name w:val="Closing"/>
    <w:basedOn w:val="a2"/>
    <w:link w:val="afb"/>
    <w:semiHidden/>
    <w:pPr>
      <w:ind w:leftChars="2100" w:left="100"/>
    </w:pPr>
  </w:style>
  <w:style w:type="paragraph" w:styleId="30">
    <w:name w:val="List Bullet 3"/>
    <w:basedOn w:val="a2"/>
    <w:semiHidden/>
    <w:pPr>
      <w:numPr>
        <w:numId w:val="6"/>
      </w:numPr>
    </w:pPr>
  </w:style>
  <w:style w:type="paragraph" w:styleId="afc">
    <w:name w:val="Body Text Indent"/>
    <w:basedOn w:val="a2"/>
    <w:link w:val="afd"/>
    <w:semiHidden/>
    <w:pPr>
      <w:overflowPunct/>
      <w:ind w:firstLineChars="200" w:firstLine="360"/>
    </w:pPr>
    <w:rPr>
      <w:szCs w:val="24"/>
    </w:rPr>
  </w:style>
  <w:style w:type="paragraph" w:styleId="3">
    <w:name w:val="List Number 3"/>
    <w:basedOn w:val="a2"/>
    <w:semiHidden/>
    <w:pPr>
      <w:numPr>
        <w:numId w:val="7"/>
      </w:numPr>
    </w:pPr>
  </w:style>
  <w:style w:type="paragraph" w:styleId="23">
    <w:name w:val="List 2"/>
    <w:basedOn w:val="a2"/>
    <w:uiPriority w:val="2"/>
    <w:semiHidden/>
    <w:pPr>
      <w:ind w:leftChars="200" w:left="100" w:hangingChars="200" w:hanging="200"/>
    </w:pPr>
  </w:style>
  <w:style w:type="paragraph" w:styleId="afe">
    <w:name w:val="List Continue"/>
    <w:basedOn w:val="a2"/>
    <w:semiHidden/>
    <w:pPr>
      <w:spacing w:after="120"/>
      <w:ind w:leftChars="200" w:left="420"/>
    </w:pPr>
  </w:style>
  <w:style w:type="paragraph" w:styleId="aff">
    <w:name w:val="Block Text"/>
    <w:basedOn w:val="a2"/>
    <w:semiHidden/>
    <w:pPr>
      <w:spacing w:after="120"/>
      <w:ind w:leftChars="700" w:left="1440" w:rightChars="700" w:right="1440"/>
    </w:pPr>
  </w:style>
  <w:style w:type="paragraph" w:styleId="20">
    <w:name w:val="List Bullet 2"/>
    <w:basedOn w:val="a2"/>
    <w:semiHidden/>
    <w:pPr>
      <w:numPr>
        <w:numId w:val="8"/>
      </w:numPr>
    </w:pPr>
  </w:style>
  <w:style w:type="paragraph" w:styleId="HTML">
    <w:name w:val="HTML Address"/>
    <w:basedOn w:val="a2"/>
    <w:link w:val="HTML0"/>
    <w:uiPriority w:val="4"/>
    <w:semiHidden/>
    <w:rPr>
      <w:i/>
      <w:iCs/>
    </w:rPr>
  </w:style>
  <w:style w:type="paragraph" w:styleId="43">
    <w:name w:val="index 4"/>
    <w:basedOn w:val="a2"/>
    <w:next w:val="a2"/>
    <w:uiPriority w:val="2"/>
    <w:semiHidden/>
    <w:pPr>
      <w:ind w:leftChars="600" w:left="600"/>
    </w:pPr>
  </w:style>
  <w:style w:type="paragraph" w:styleId="TOC5">
    <w:name w:val="toc 5"/>
    <w:basedOn w:val="a2"/>
    <w:next w:val="a2"/>
    <w:uiPriority w:val="2"/>
    <w:semiHidden/>
    <w:pPr>
      <w:ind w:leftChars="800" w:left="1680"/>
    </w:pPr>
  </w:style>
  <w:style w:type="paragraph" w:styleId="TOC3">
    <w:name w:val="toc 3"/>
    <w:basedOn w:val="a2"/>
    <w:next w:val="a2"/>
    <w:uiPriority w:val="2"/>
    <w:semiHidden/>
    <w:pPr>
      <w:ind w:leftChars="400" w:left="840"/>
    </w:pPr>
  </w:style>
  <w:style w:type="paragraph" w:styleId="aff0">
    <w:name w:val="Plain Text"/>
    <w:basedOn w:val="a2"/>
    <w:link w:val="aff1"/>
    <w:semiHidden/>
    <w:pPr>
      <w:overflowPunct/>
    </w:pPr>
    <w:rPr>
      <w:rFonts w:ascii="宋体" w:hAnsi="Courier New" w:cs="Courier New"/>
      <w:sz w:val="21"/>
      <w:szCs w:val="21"/>
    </w:rPr>
  </w:style>
  <w:style w:type="paragraph" w:styleId="50">
    <w:name w:val="List Bullet 5"/>
    <w:basedOn w:val="a2"/>
    <w:semiHidden/>
    <w:pPr>
      <w:numPr>
        <w:numId w:val="9"/>
      </w:numPr>
    </w:pPr>
  </w:style>
  <w:style w:type="paragraph" w:styleId="4">
    <w:name w:val="List Number 4"/>
    <w:basedOn w:val="a2"/>
    <w:semiHidden/>
    <w:pPr>
      <w:numPr>
        <w:numId w:val="10"/>
      </w:numPr>
    </w:pPr>
  </w:style>
  <w:style w:type="paragraph" w:styleId="TOC8">
    <w:name w:val="toc 8"/>
    <w:basedOn w:val="a2"/>
    <w:next w:val="a2"/>
    <w:uiPriority w:val="2"/>
    <w:semiHidden/>
    <w:pPr>
      <w:ind w:leftChars="1400" w:left="2940"/>
    </w:pPr>
  </w:style>
  <w:style w:type="paragraph" w:styleId="35">
    <w:name w:val="index 3"/>
    <w:basedOn w:val="a2"/>
    <w:next w:val="a2"/>
    <w:uiPriority w:val="2"/>
    <w:semiHidden/>
    <w:pPr>
      <w:ind w:leftChars="400" w:left="400"/>
    </w:pPr>
  </w:style>
  <w:style w:type="paragraph" w:styleId="aff2">
    <w:name w:val="Date"/>
    <w:basedOn w:val="a2"/>
    <w:next w:val="a2"/>
    <w:link w:val="aff3"/>
    <w:semiHidden/>
    <w:pPr>
      <w:ind w:leftChars="2500" w:left="100"/>
    </w:pPr>
  </w:style>
  <w:style w:type="paragraph" w:styleId="24">
    <w:name w:val="Body Text Indent 2"/>
    <w:basedOn w:val="a2"/>
    <w:link w:val="25"/>
    <w:semiHidden/>
    <w:pPr>
      <w:overflowPunct/>
      <w:spacing w:line="360" w:lineRule="auto"/>
      <w:ind w:firstLineChars="200" w:firstLine="480"/>
    </w:pPr>
    <w:rPr>
      <w:sz w:val="24"/>
      <w:szCs w:val="24"/>
    </w:rPr>
  </w:style>
  <w:style w:type="paragraph" w:styleId="aff4">
    <w:name w:val="endnote text"/>
    <w:basedOn w:val="a2"/>
    <w:link w:val="aff5"/>
    <w:pPr>
      <w:snapToGrid w:val="0"/>
      <w:jc w:val="left"/>
    </w:pPr>
  </w:style>
  <w:style w:type="paragraph" w:styleId="53">
    <w:name w:val="List Continue 5"/>
    <w:basedOn w:val="a2"/>
    <w:semiHidden/>
    <w:pPr>
      <w:spacing w:after="120"/>
      <w:ind w:leftChars="1000" w:left="2100"/>
    </w:pPr>
  </w:style>
  <w:style w:type="paragraph" w:styleId="aff6">
    <w:name w:val="Balloon Text"/>
    <w:basedOn w:val="a2"/>
    <w:link w:val="aff7"/>
    <w:pPr>
      <w:overflowPunct/>
    </w:pPr>
    <w:rPr>
      <w:szCs w:val="18"/>
    </w:rPr>
  </w:style>
  <w:style w:type="paragraph" w:styleId="aff8">
    <w:name w:val="footer"/>
    <w:basedOn w:val="a2"/>
    <w:link w:val="aff9"/>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fa">
    <w:name w:val="envelope return"/>
    <w:basedOn w:val="a2"/>
    <w:semiHidden/>
    <w:pPr>
      <w:snapToGrid w:val="0"/>
    </w:pPr>
    <w:rPr>
      <w:rFonts w:ascii="Arial" w:hAnsi="Arial" w:cs="Arial"/>
    </w:rPr>
  </w:style>
  <w:style w:type="paragraph" w:styleId="affb">
    <w:name w:val="header"/>
    <w:basedOn w:val="a2"/>
    <w:link w:val="affc"/>
    <w:uiPriority w:val="99"/>
    <w:pPr>
      <w:snapToGrid w:val="0"/>
      <w:jc w:val="center"/>
    </w:pPr>
  </w:style>
  <w:style w:type="paragraph" w:styleId="affd">
    <w:name w:val="Signature"/>
    <w:basedOn w:val="a2"/>
    <w:link w:val="affe"/>
    <w:semiHidden/>
    <w:pPr>
      <w:ind w:leftChars="2100" w:left="100"/>
    </w:pPr>
  </w:style>
  <w:style w:type="paragraph" w:styleId="TOC1">
    <w:name w:val="toc 1"/>
    <w:basedOn w:val="a2"/>
    <w:next w:val="a2"/>
    <w:uiPriority w:val="2"/>
    <w:semiHidden/>
  </w:style>
  <w:style w:type="paragraph" w:styleId="44">
    <w:name w:val="List Continue 4"/>
    <w:basedOn w:val="a2"/>
    <w:semiHidden/>
    <w:pPr>
      <w:spacing w:after="120"/>
      <w:ind w:leftChars="800" w:left="1680"/>
    </w:pPr>
  </w:style>
  <w:style w:type="paragraph" w:styleId="TOC4">
    <w:name w:val="toc 4"/>
    <w:basedOn w:val="a2"/>
    <w:next w:val="a2"/>
    <w:uiPriority w:val="2"/>
    <w:semiHidden/>
    <w:pPr>
      <w:ind w:leftChars="600" w:left="1260"/>
    </w:pPr>
  </w:style>
  <w:style w:type="paragraph" w:styleId="afff">
    <w:name w:val="index heading"/>
    <w:basedOn w:val="a2"/>
    <w:next w:val="11"/>
    <w:semiHidden/>
    <w:rPr>
      <w:rFonts w:ascii="Arial" w:hAnsi="Arial" w:cs="Arial"/>
      <w:b/>
      <w:bCs/>
    </w:rPr>
  </w:style>
  <w:style w:type="paragraph" w:styleId="11">
    <w:name w:val="index 1"/>
    <w:basedOn w:val="a2"/>
    <w:next w:val="a2"/>
    <w:uiPriority w:val="2"/>
    <w:semiHidden/>
  </w:style>
  <w:style w:type="paragraph" w:styleId="afff0">
    <w:name w:val="Subtitle"/>
    <w:basedOn w:val="a2"/>
    <w:next w:val="afff1"/>
    <w:link w:val="afff2"/>
    <w:qFormat/>
    <w:pPr>
      <w:spacing w:before="320"/>
      <w:outlineLvl w:val="0"/>
    </w:pPr>
    <w:rPr>
      <w:rFonts w:eastAsia="黑体"/>
      <w:sz w:val="36"/>
    </w:rPr>
  </w:style>
  <w:style w:type="paragraph" w:customStyle="1" w:styleId="afff1">
    <w:name w:val="作者"/>
    <w:basedOn w:val="a2"/>
    <w:next w:val="afff3"/>
    <w:pPr>
      <w:spacing w:before="160" w:after="240" w:line="0" w:lineRule="atLeast"/>
      <w:jc w:val="left"/>
    </w:pPr>
    <w:rPr>
      <w:rFonts w:eastAsia="仿宋_GB2312"/>
      <w:w w:val="66"/>
      <w:sz w:val="28"/>
    </w:rPr>
  </w:style>
  <w:style w:type="paragraph" w:customStyle="1" w:styleId="afff3">
    <w:name w:val="单位"/>
    <w:pPr>
      <w:ind w:left="70" w:hangingChars="70" w:hanging="70"/>
      <w:jc w:val="both"/>
    </w:pPr>
    <w:rPr>
      <w:sz w:val="17"/>
    </w:rPr>
  </w:style>
  <w:style w:type="paragraph" w:styleId="5">
    <w:name w:val="List Number 5"/>
    <w:basedOn w:val="a2"/>
    <w:semiHidden/>
    <w:pPr>
      <w:numPr>
        <w:numId w:val="11"/>
      </w:numPr>
    </w:pPr>
  </w:style>
  <w:style w:type="paragraph" w:styleId="afff4">
    <w:name w:val="List"/>
    <w:basedOn w:val="a2"/>
    <w:semiHidden/>
    <w:pPr>
      <w:ind w:left="200" w:hangingChars="200" w:hanging="200"/>
    </w:pPr>
  </w:style>
  <w:style w:type="paragraph" w:styleId="afff5">
    <w:name w:val="footnote text"/>
    <w:basedOn w:val="a2"/>
    <w:next w:val="12"/>
    <w:link w:val="afff6"/>
    <w:qFormat/>
    <w:pPr>
      <w:tabs>
        <w:tab w:val="left" w:pos="465"/>
      </w:tabs>
      <w:snapToGrid w:val="0"/>
      <w:spacing w:before="120" w:line="312" w:lineRule="auto"/>
      <w:ind w:firstLineChars="267" w:firstLine="267"/>
    </w:pPr>
    <w:rPr>
      <w:sz w:val="15"/>
    </w:rPr>
  </w:style>
  <w:style w:type="paragraph" w:customStyle="1" w:styleId="12">
    <w:name w:val="脚注文本1"/>
    <w:basedOn w:val="afff5"/>
    <w:pPr>
      <w:spacing w:before="0"/>
      <w:ind w:firstLineChars="297" w:firstLine="297"/>
    </w:pPr>
  </w:style>
  <w:style w:type="paragraph" w:styleId="TOC6">
    <w:name w:val="toc 6"/>
    <w:basedOn w:val="a2"/>
    <w:next w:val="a2"/>
    <w:uiPriority w:val="2"/>
    <w:semiHidden/>
    <w:pPr>
      <w:ind w:leftChars="1000" w:left="2100"/>
    </w:pPr>
  </w:style>
  <w:style w:type="paragraph" w:styleId="54">
    <w:name w:val="List 5"/>
    <w:basedOn w:val="a2"/>
    <w:uiPriority w:val="2"/>
    <w:semiHidden/>
    <w:pPr>
      <w:ind w:leftChars="800" w:left="100" w:hangingChars="200" w:hanging="200"/>
    </w:pPr>
  </w:style>
  <w:style w:type="paragraph" w:styleId="36">
    <w:name w:val="Body Text Indent 3"/>
    <w:basedOn w:val="a2"/>
    <w:link w:val="37"/>
    <w:semiHidden/>
    <w:pPr>
      <w:spacing w:after="120"/>
      <w:ind w:leftChars="200" w:left="420"/>
    </w:pPr>
    <w:rPr>
      <w:sz w:val="16"/>
      <w:szCs w:val="16"/>
    </w:rPr>
  </w:style>
  <w:style w:type="paragraph" w:styleId="71">
    <w:name w:val="index 7"/>
    <w:basedOn w:val="a2"/>
    <w:next w:val="a2"/>
    <w:uiPriority w:val="2"/>
    <w:semiHidden/>
    <w:pPr>
      <w:ind w:leftChars="1200" w:left="1200"/>
    </w:pPr>
  </w:style>
  <w:style w:type="paragraph" w:styleId="91">
    <w:name w:val="index 9"/>
    <w:basedOn w:val="a2"/>
    <w:next w:val="a2"/>
    <w:uiPriority w:val="2"/>
    <w:semiHidden/>
    <w:pPr>
      <w:ind w:leftChars="1600" w:left="1600"/>
    </w:pPr>
  </w:style>
  <w:style w:type="paragraph" w:styleId="afff7">
    <w:name w:val="table of figures"/>
    <w:basedOn w:val="a2"/>
    <w:next w:val="a2"/>
    <w:semiHidden/>
    <w:pPr>
      <w:ind w:leftChars="200" w:left="200" w:hangingChars="200" w:hanging="200"/>
    </w:pPr>
  </w:style>
  <w:style w:type="paragraph" w:styleId="TOC2">
    <w:name w:val="toc 2"/>
    <w:basedOn w:val="a2"/>
    <w:next w:val="a2"/>
    <w:uiPriority w:val="2"/>
    <w:semiHidden/>
    <w:pPr>
      <w:ind w:leftChars="200" w:left="420"/>
    </w:pPr>
  </w:style>
  <w:style w:type="paragraph" w:styleId="TOC9">
    <w:name w:val="toc 9"/>
    <w:basedOn w:val="a2"/>
    <w:next w:val="a2"/>
    <w:uiPriority w:val="2"/>
    <w:semiHidden/>
    <w:pPr>
      <w:ind w:leftChars="1600" w:left="3360"/>
    </w:pPr>
  </w:style>
  <w:style w:type="paragraph" w:styleId="26">
    <w:name w:val="Body Text 2"/>
    <w:basedOn w:val="a2"/>
    <w:link w:val="27"/>
    <w:semiHidden/>
    <w:pPr>
      <w:spacing w:line="0" w:lineRule="atLeast"/>
      <w:jc w:val="center"/>
    </w:pPr>
    <w:rPr>
      <w:sz w:val="15"/>
    </w:rPr>
  </w:style>
  <w:style w:type="paragraph" w:styleId="45">
    <w:name w:val="List 4"/>
    <w:basedOn w:val="a2"/>
    <w:uiPriority w:val="2"/>
    <w:semiHidden/>
    <w:pPr>
      <w:ind w:leftChars="600" w:left="100" w:hangingChars="200" w:hanging="200"/>
    </w:pPr>
  </w:style>
  <w:style w:type="paragraph" w:styleId="28">
    <w:name w:val="List Continue 2"/>
    <w:basedOn w:val="a2"/>
    <w:semiHidden/>
    <w:pPr>
      <w:spacing w:after="120"/>
      <w:ind w:leftChars="400" w:left="840"/>
    </w:pPr>
  </w:style>
  <w:style w:type="paragraph" w:styleId="afff8">
    <w:name w:val="Message Header"/>
    <w:basedOn w:val="a2"/>
    <w:link w:val="afff9"/>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HTML1">
    <w:name w:val="HTML Preformatted"/>
    <w:basedOn w:val="a2"/>
    <w:link w:val="HTML2"/>
    <w:uiPriority w:val="4"/>
    <w:semiHidden/>
    <w:rPr>
      <w:rFonts w:ascii="Courier New" w:hAnsi="Courier New" w:cs="Courier New"/>
      <w:sz w:val="20"/>
    </w:rPr>
  </w:style>
  <w:style w:type="paragraph" w:styleId="afffa">
    <w:name w:val="Normal (Web)"/>
    <w:basedOn w:val="a2"/>
    <w:uiPriority w:val="99"/>
    <w:semiHidden/>
    <w:qFormat/>
    <w:rPr>
      <w:sz w:val="24"/>
      <w:szCs w:val="24"/>
    </w:rPr>
  </w:style>
  <w:style w:type="paragraph" w:styleId="38">
    <w:name w:val="List Continue 3"/>
    <w:basedOn w:val="a2"/>
    <w:semiHidden/>
    <w:pPr>
      <w:spacing w:after="120"/>
      <w:ind w:leftChars="600" w:left="1260"/>
    </w:pPr>
  </w:style>
  <w:style w:type="paragraph" w:styleId="29">
    <w:name w:val="index 2"/>
    <w:basedOn w:val="a2"/>
    <w:next w:val="a2"/>
    <w:uiPriority w:val="2"/>
    <w:semiHidden/>
    <w:pPr>
      <w:ind w:leftChars="200" w:left="200"/>
    </w:pPr>
  </w:style>
  <w:style w:type="paragraph" w:styleId="afffb">
    <w:name w:val="Title"/>
    <w:basedOn w:val="a2"/>
    <w:link w:val="afffc"/>
    <w:qFormat/>
    <w:pPr>
      <w:spacing w:before="240" w:after="60"/>
      <w:jc w:val="center"/>
      <w:outlineLvl w:val="0"/>
    </w:pPr>
    <w:rPr>
      <w:rFonts w:ascii="Arial" w:hAnsi="Arial" w:cs="Arial"/>
      <w:b/>
      <w:bCs/>
      <w:sz w:val="32"/>
      <w:szCs w:val="32"/>
    </w:rPr>
  </w:style>
  <w:style w:type="paragraph" w:styleId="afffd">
    <w:name w:val="annotation subject"/>
    <w:basedOn w:val="af6"/>
    <w:next w:val="af6"/>
    <w:link w:val="afffe"/>
    <w:unhideWhenUsed/>
    <w:pPr>
      <w:ind w:firstLineChars="200" w:firstLine="200"/>
    </w:pPr>
    <w:rPr>
      <w:b/>
      <w:bCs/>
      <w:sz w:val="18"/>
      <w:szCs w:val="22"/>
    </w:rPr>
  </w:style>
  <w:style w:type="paragraph" w:styleId="affff">
    <w:name w:val="Body Text First Indent"/>
    <w:basedOn w:val="a3"/>
    <w:link w:val="affff0"/>
    <w:semiHidden/>
    <w:pPr>
      <w:tabs>
        <w:tab w:val="clear" w:pos="357"/>
      </w:tabs>
      <w:spacing w:after="120"/>
      <w:ind w:firstLineChars="100" w:firstLine="420"/>
    </w:pPr>
    <w:rPr>
      <w:szCs w:val="18"/>
    </w:rPr>
  </w:style>
  <w:style w:type="paragraph" w:styleId="2a">
    <w:name w:val="Body Text First Indent 2"/>
    <w:basedOn w:val="afc"/>
    <w:link w:val="2b"/>
    <w:semiHidden/>
    <w:pPr>
      <w:overflowPunct w:val="0"/>
      <w:spacing w:after="120"/>
      <w:ind w:leftChars="200" w:left="420" w:firstLine="420"/>
    </w:pPr>
    <w:rPr>
      <w:szCs w:val="20"/>
    </w:rPr>
  </w:style>
  <w:style w:type="table" w:styleId="affff1">
    <w:name w:val="Table Grid"/>
    <w:basedOn w:val="a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2">
    <w:name w:val="Strong"/>
    <w:qFormat/>
    <w:rPr>
      <w:b/>
      <w:bCs/>
    </w:rPr>
  </w:style>
  <w:style w:type="character" w:styleId="affff3">
    <w:name w:val="endnote reference"/>
    <w:rPr>
      <w:vertAlign w:val="superscript"/>
    </w:rPr>
  </w:style>
  <w:style w:type="character" w:styleId="affff4">
    <w:name w:val="FollowedHyperlink"/>
    <w:basedOn w:val="a4"/>
    <w:semiHidden/>
    <w:rPr>
      <w:color w:val="954F72"/>
      <w:u w:val="single"/>
    </w:rPr>
  </w:style>
  <w:style w:type="character" w:styleId="affff5">
    <w:name w:val="Hyperlink"/>
    <w:basedOn w:val="a4"/>
    <w:uiPriority w:val="99"/>
    <w:qFormat/>
    <w:rPr>
      <w:color w:val="0000FF"/>
      <w:u w:val="single"/>
    </w:rPr>
  </w:style>
  <w:style w:type="character" w:styleId="affff6">
    <w:name w:val="annotation reference"/>
    <w:uiPriority w:val="99"/>
    <w:unhideWhenUsed/>
    <w:rPr>
      <w:sz w:val="21"/>
      <w:szCs w:val="21"/>
    </w:rPr>
  </w:style>
  <w:style w:type="character" w:styleId="affff7">
    <w:name w:val="footnote reference"/>
    <w:rPr>
      <w:rFonts w:ascii="Monotype Sorts" w:eastAsia="宋体" w:hAnsi="Monotype Sorts"/>
      <w:spacing w:val="0"/>
      <w:w w:val="100"/>
      <w:position w:val="0"/>
      <w:sz w:val="11"/>
      <w:vertAlign w:val="baseline"/>
    </w:rPr>
  </w:style>
  <w:style w:type="character" w:customStyle="1" w:styleId="a8">
    <w:name w:val="宏文本 字符"/>
    <w:link w:val="a7"/>
    <w:semiHidden/>
    <w:rPr>
      <w:rFonts w:ascii="Courier New" w:hAnsi="Courier New" w:cs="Courier New"/>
      <w:kern w:val="2"/>
      <w:sz w:val="24"/>
      <w:szCs w:val="24"/>
      <w:lang w:val="en-US" w:eastAsia="zh-CN" w:bidi="ar-SA"/>
    </w:rPr>
  </w:style>
  <w:style w:type="character" w:customStyle="1" w:styleId="10">
    <w:name w:val="标题 1 字符"/>
    <w:basedOn w:val="a4"/>
    <w:link w:val="1"/>
    <w:uiPriority w:val="9"/>
    <w:rPr>
      <w:b/>
      <w:bCs/>
      <w:kern w:val="44"/>
      <w:sz w:val="44"/>
      <w:szCs w:val="44"/>
    </w:rPr>
  </w:style>
  <w:style w:type="character" w:customStyle="1" w:styleId="a9">
    <w:name w:val="正文文本 字符"/>
    <w:link w:val="a3"/>
    <w:uiPriority w:val="99"/>
    <w:rPr>
      <w:kern w:val="2"/>
      <w:sz w:val="18"/>
    </w:rPr>
  </w:style>
  <w:style w:type="character" w:customStyle="1" w:styleId="22">
    <w:name w:val="标题 2 字符"/>
    <w:basedOn w:val="a4"/>
    <w:link w:val="21"/>
    <w:uiPriority w:val="9"/>
    <w:rPr>
      <w:rFonts w:ascii="等线 Light" w:eastAsia="等线 Light" w:hAnsi="等线 Light" w:cs="等线 Light" w:hint="eastAsia"/>
      <w:b/>
      <w:bCs/>
      <w:kern w:val="2"/>
      <w:sz w:val="32"/>
      <w:szCs w:val="32"/>
    </w:rPr>
  </w:style>
  <w:style w:type="character" w:customStyle="1" w:styleId="39">
    <w:name w:val="标题 3 字符"/>
    <w:basedOn w:val="a4"/>
    <w:uiPriority w:val="9"/>
    <w:rPr>
      <w:b/>
      <w:bCs/>
      <w:kern w:val="2"/>
      <w:sz w:val="32"/>
      <w:szCs w:val="32"/>
    </w:rPr>
  </w:style>
  <w:style w:type="character" w:customStyle="1" w:styleId="42">
    <w:name w:val="标题 4 字符"/>
    <w:link w:val="41"/>
    <w:uiPriority w:val="99"/>
    <w:rPr>
      <w:rFonts w:ascii="Arial" w:eastAsia="黑体" w:hAnsi="Arial"/>
      <w:kern w:val="2"/>
      <w:sz w:val="18"/>
    </w:rPr>
  </w:style>
  <w:style w:type="character" w:customStyle="1" w:styleId="55">
    <w:name w:val="标题 5 字符"/>
    <w:basedOn w:val="a4"/>
    <w:uiPriority w:val="9"/>
    <w:qFormat/>
    <w:rPr>
      <w:b/>
      <w:bCs/>
      <w:kern w:val="2"/>
      <w:sz w:val="28"/>
      <w:szCs w:val="28"/>
    </w:rPr>
  </w:style>
  <w:style w:type="character" w:customStyle="1" w:styleId="60">
    <w:name w:val="标题 6 字符"/>
    <w:link w:val="6"/>
    <w:uiPriority w:val="99"/>
    <w:rPr>
      <w:kern w:val="2"/>
      <w:sz w:val="18"/>
    </w:rPr>
  </w:style>
  <w:style w:type="character" w:customStyle="1" w:styleId="70">
    <w:name w:val="标题 7 字符"/>
    <w:link w:val="7"/>
    <w:uiPriority w:val="99"/>
    <w:rPr>
      <w:b/>
      <w:kern w:val="2"/>
      <w:sz w:val="24"/>
    </w:rPr>
  </w:style>
  <w:style w:type="character" w:customStyle="1" w:styleId="80">
    <w:name w:val="标题 8 字符"/>
    <w:link w:val="8"/>
    <w:uiPriority w:val="99"/>
    <w:rPr>
      <w:rFonts w:ascii="Arial" w:eastAsia="黑体" w:hAnsi="Arial"/>
      <w:kern w:val="2"/>
      <w:sz w:val="24"/>
    </w:rPr>
  </w:style>
  <w:style w:type="character" w:customStyle="1" w:styleId="90">
    <w:name w:val="标题 9 字符"/>
    <w:link w:val="9"/>
    <w:uiPriority w:val="99"/>
    <w:rPr>
      <w:rFonts w:ascii="Arial" w:eastAsia="黑体" w:hAnsi="Arial"/>
      <w:kern w:val="2"/>
      <w:sz w:val="18"/>
    </w:rPr>
  </w:style>
  <w:style w:type="character" w:customStyle="1" w:styleId="ac">
    <w:name w:val="注释标题 字符"/>
    <w:link w:val="ab"/>
    <w:semiHidden/>
    <w:rPr>
      <w:kern w:val="2"/>
      <w:sz w:val="18"/>
    </w:rPr>
  </w:style>
  <w:style w:type="character" w:customStyle="1" w:styleId="ae">
    <w:name w:val="电子邮件签名 字符"/>
    <w:link w:val="ad"/>
    <w:semiHidden/>
    <w:rPr>
      <w:kern w:val="2"/>
      <w:sz w:val="18"/>
    </w:rPr>
  </w:style>
  <w:style w:type="character" w:customStyle="1" w:styleId="af1">
    <w:name w:val="题注 字符"/>
    <w:link w:val="af0"/>
    <w:rPr>
      <w:rFonts w:ascii="Arial" w:eastAsia="黑体" w:hAnsi="Arial"/>
      <w:kern w:val="2"/>
      <w:sz w:val="18"/>
    </w:rPr>
  </w:style>
  <w:style w:type="character" w:customStyle="1" w:styleId="af4">
    <w:name w:val="文档结构图 字符"/>
    <w:link w:val="af3"/>
    <w:semiHidden/>
    <w:rPr>
      <w:kern w:val="2"/>
      <w:sz w:val="18"/>
      <w:shd w:val="clear" w:color="auto" w:fill="000080"/>
    </w:rPr>
  </w:style>
  <w:style w:type="character" w:customStyle="1" w:styleId="af7">
    <w:name w:val="批注文字 字符"/>
    <w:link w:val="af6"/>
    <w:uiPriority w:val="99"/>
    <w:semiHidden/>
    <w:rPr>
      <w:kern w:val="2"/>
      <w:sz w:val="21"/>
    </w:rPr>
  </w:style>
  <w:style w:type="character" w:customStyle="1" w:styleId="af9">
    <w:name w:val="称呼 字符"/>
    <w:link w:val="af8"/>
    <w:semiHidden/>
    <w:rPr>
      <w:kern w:val="2"/>
      <w:sz w:val="18"/>
    </w:rPr>
  </w:style>
  <w:style w:type="character" w:customStyle="1" w:styleId="34">
    <w:name w:val="正文文本 3 字符"/>
    <w:link w:val="33"/>
    <w:semiHidden/>
    <w:rPr>
      <w:kern w:val="2"/>
      <w:sz w:val="16"/>
      <w:szCs w:val="16"/>
    </w:rPr>
  </w:style>
  <w:style w:type="character" w:customStyle="1" w:styleId="afb">
    <w:name w:val="结束语 字符"/>
    <w:link w:val="afa"/>
    <w:semiHidden/>
    <w:rPr>
      <w:kern w:val="2"/>
      <w:sz w:val="18"/>
    </w:rPr>
  </w:style>
  <w:style w:type="character" w:customStyle="1" w:styleId="afd">
    <w:name w:val="正文文本缩进 字符"/>
    <w:link w:val="afc"/>
    <w:semiHidden/>
    <w:rPr>
      <w:kern w:val="2"/>
      <w:sz w:val="18"/>
      <w:szCs w:val="24"/>
    </w:rPr>
  </w:style>
  <w:style w:type="character" w:customStyle="1" w:styleId="HTML0">
    <w:name w:val="HTML 地址 字符"/>
    <w:link w:val="HTML"/>
    <w:uiPriority w:val="4"/>
    <w:semiHidden/>
    <w:rPr>
      <w:i/>
      <w:iCs/>
      <w:kern w:val="2"/>
      <w:sz w:val="18"/>
    </w:rPr>
  </w:style>
  <w:style w:type="character" w:customStyle="1" w:styleId="aff1">
    <w:name w:val="纯文本 字符"/>
    <w:link w:val="aff0"/>
    <w:semiHidden/>
    <w:rPr>
      <w:rFonts w:ascii="宋体" w:hAnsi="Courier New" w:cs="Courier New"/>
      <w:kern w:val="2"/>
      <w:sz w:val="21"/>
      <w:szCs w:val="21"/>
    </w:rPr>
  </w:style>
  <w:style w:type="character" w:customStyle="1" w:styleId="aff3">
    <w:name w:val="日期 字符"/>
    <w:link w:val="aff2"/>
    <w:semiHidden/>
    <w:rPr>
      <w:kern w:val="2"/>
      <w:sz w:val="18"/>
    </w:rPr>
  </w:style>
  <w:style w:type="character" w:customStyle="1" w:styleId="25">
    <w:name w:val="正文文本缩进 2 字符"/>
    <w:link w:val="24"/>
    <w:semiHidden/>
    <w:rPr>
      <w:kern w:val="2"/>
      <w:sz w:val="24"/>
      <w:szCs w:val="24"/>
    </w:rPr>
  </w:style>
  <w:style w:type="character" w:customStyle="1" w:styleId="aff5">
    <w:name w:val="尾注文本 字符"/>
    <w:link w:val="aff4"/>
    <w:rPr>
      <w:kern w:val="2"/>
      <w:sz w:val="18"/>
    </w:rPr>
  </w:style>
  <w:style w:type="character" w:customStyle="1" w:styleId="aff7">
    <w:name w:val="批注框文本 字符"/>
    <w:link w:val="aff6"/>
    <w:rPr>
      <w:kern w:val="2"/>
      <w:sz w:val="18"/>
      <w:szCs w:val="18"/>
    </w:rPr>
  </w:style>
  <w:style w:type="character" w:customStyle="1" w:styleId="aff9">
    <w:name w:val="页脚 字符"/>
    <w:basedOn w:val="a4"/>
    <w:link w:val="aff8"/>
    <w:uiPriority w:val="99"/>
    <w:rPr>
      <w:kern w:val="2"/>
      <w:sz w:val="18"/>
      <w:szCs w:val="18"/>
    </w:rPr>
  </w:style>
  <w:style w:type="character" w:customStyle="1" w:styleId="affc">
    <w:name w:val="页眉 字符"/>
    <w:basedOn w:val="a4"/>
    <w:link w:val="affb"/>
    <w:uiPriority w:val="99"/>
    <w:rPr>
      <w:kern w:val="2"/>
      <w:sz w:val="18"/>
      <w:szCs w:val="18"/>
    </w:rPr>
  </w:style>
  <w:style w:type="character" w:customStyle="1" w:styleId="affe">
    <w:name w:val="签名 字符"/>
    <w:link w:val="affd"/>
    <w:semiHidden/>
    <w:rPr>
      <w:kern w:val="2"/>
      <w:sz w:val="18"/>
    </w:rPr>
  </w:style>
  <w:style w:type="character" w:customStyle="1" w:styleId="afff2">
    <w:name w:val="副标题 字符"/>
    <w:link w:val="afff0"/>
    <w:rPr>
      <w:rFonts w:eastAsia="黑体"/>
      <w:kern w:val="2"/>
      <w:sz w:val="36"/>
    </w:rPr>
  </w:style>
  <w:style w:type="character" w:customStyle="1" w:styleId="afff6">
    <w:name w:val="脚注文本 字符"/>
    <w:link w:val="afff5"/>
    <w:qFormat/>
    <w:rPr>
      <w:kern w:val="2"/>
      <w:sz w:val="15"/>
    </w:rPr>
  </w:style>
  <w:style w:type="character" w:customStyle="1" w:styleId="37">
    <w:name w:val="正文文本缩进 3 字符"/>
    <w:link w:val="36"/>
    <w:semiHidden/>
    <w:rPr>
      <w:kern w:val="2"/>
      <w:sz w:val="16"/>
      <w:szCs w:val="16"/>
    </w:rPr>
  </w:style>
  <w:style w:type="character" w:customStyle="1" w:styleId="27">
    <w:name w:val="正文文本 2 字符"/>
    <w:link w:val="26"/>
    <w:semiHidden/>
    <w:rPr>
      <w:kern w:val="2"/>
      <w:sz w:val="15"/>
    </w:rPr>
  </w:style>
  <w:style w:type="character" w:customStyle="1" w:styleId="afff9">
    <w:name w:val="信息标题 字符"/>
    <w:link w:val="afff8"/>
    <w:semiHidden/>
    <w:rPr>
      <w:rFonts w:ascii="Arial" w:hAnsi="Arial" w:cs="Arial"/>
      <w:kern w:val="2"/>
      <w:sz w:val="24"/>
      <w:szCs w:val="24"/>
      <w:shd w:val="pct20" w:color="auto" w:fill="auto"/>
    </w:rPr>
  </w:style>
  <w:style w:type="character" w:customStyle="1" w:styleId="HTML2">
    <w:name w:val="HTML 预设格式 字符"/>
    <w:link w:val="HTML1"/>
    <w:uiPriority w:val="4"/>
    <w:semiHidden/>
    <w:rPr>
      <w:rFonts w:ascii="Courier New" w:hAnsi="Courier New" w:cs="Courier New"/>
      <w:kern w:val="2"/>
    </w:rPr>
  </w:style>
  <w:style w:type="character" w:customStyle="1" w:styleId="afffc">
    <w:name w:val="标题 字符"/>
    <w:link w:val="afffb"/>
    <w:rPr>
      <w:rFonts w:ascii="Arial" w:hAnsi="Arial" w:cs="Arial"/>
      <w:b/>
      <w:bCs/>
      <w:kern w:val="2"/>
      <w:sz w:val="32"/>
      <w:szCs w:val="32"/>
    </w:rPr>
  </w:style>
  <w:style w:type="character" w:customStyle="1" w:styleId="afffe">
    <w:name w:val="批注主题 字符"/>
    <w:link w:val="afffd"/>
    <w:rPr>
      <w:b/>
      <w:bCs/>
      <w:kern w:val="2"/>
      <w:sz w:val="18"/>
      <w:szCs w:val="22"/>
    </w:rPr>
  </w:style>
  <w:style w:type="character" w:customStyle="1" w:styleId="affff0">
    <w:name w:val="正文文本首行缩进 字符"/>
    <w:link w:val="affff"/>
    <w:semiHidden/>
    <w:rPr>
      <w:kern w:val="2"/>
      <w:sz w:val="18"/>
      <w:szCs w:val="18"/>
    </w:rPr>
  </w:style>
  <w:style w:type="character" w:customStyle="1" w:styleId="2b">
    <w:name w:val="正文文本首行缩进 2 字符"/>
    <w:basedOn w:val="afd"/>
    <w:link w:val="2a"/>
    <w:semiHidden/>
    <w:rPr>
      <w:kern w:val="2"/>
      <w:sz w:val="18"/>
      <w:szCs w:val="24"/>
    </w:rPr>
  </w:style>
  <w:style w:type="character" w:customStyle="1" w:styleId="310">
    <w:name w:val="标题 3 字符1"/>
    <w:link w:val="31"/>
    <w:uiPriority w:val="99"/>
    <w:rPr>
      <w:kern w:val="2"/>
      <w:sz w:val="18"/>
    </w:rPr>
  </w:style>
  <w:style w:type="character" w:customStyle="1" w:styleId="510">
    <w:name w:val="标题 5 字符1"/>
    <w:link w:val="51"/>
    <w:uiPriority w:val="99"/>
    <w:rPr>
      <w:b/>
      <w:kern w:val="2"/>
      <w:sz w:val="28"/>
    </w:rPr>
  </w:style>
  <w:style w:type="paragraph" w:customStyle="1" w:styleId="affff8">
    <w:name w:val="首页页眉"/>
    <w:basedOn w:val="affb"/>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ff3"/>
    <w:uiPriority w:val="7"/>
    <w:pPr>
      <w:ind w:left="66" w:hangingChars="66" w:hanging="66"/>
    </w:pPr>
    <w:rPr>
      <w:iCs/>
      <w:sz w:val="16"/>
    </w:rPr>
  </w:style>
  <w:style w:type="paragraph" w:customStyle="1" w:styleId="13">
    <w:name w:val="日期1"/>
    <w:basedOn w:val="DepartCorrespondhttp"/>
    <w:next w:val="Information"/>
    <w:pPr>
      <w:spacing w:after="240"/>
    </w:pPr>
    <w:rPr>
      <w:sz w:val="18"/>
    </w:rPr>
  </w:style>
  <w:style w:type="paragraph" w:customStyle="1" w:styleId="Information">
    <w:name w:val="Information"/>
    <w:basedOn w:val="13"/>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fff9"/>
    <w:uiPriority w:val="7"/>
    <w:pPr>
      <w:tabs>
        <w:tab w:val="left" w:pos="1176"/>
      </w:tabs>
      <w:adjustRightInd w:val="0"/>
      <w:spacing w:after="290"/>
      <w:ind w:left="632" w:hangingChars="632" w:hanging="632"/>
    </w:pPr>
    <w:rPr>
      <w:rFonts w:eastAsia="楷体_GB2312"/>
      <w:snapToGrid w:val="0"/>
    </w:rPr>
  </w:style>
  <w:style w:type="paragraph" w:customStyle="1" w:styleId="affff9">
    <w:name w:val="摘要"/>
    <w:basedOn w:val="a3"/>
    <w:next w:val="affffa"/>
    <w:pPr>
      <w:tabs>
        <w:tab w:val="clear" w:pos="357"/>
        <w:tab w:val="left" w:pos="798"/>
      </w:tabs>
      <w:adjustRightInd w:val="0"/>
      <w:ind w:firstLineChars="0" w:firstLine="0"/>
    </w:pPr>
    <w:rPr>
      <w:rFonts w:eastAsia="楷体_GB2312"/>
      <w:snapToGrid w:val="0"/>
    </w:rPr>
  </w:style>
  <w:style w:type="paragraph" w:customStyle="1" w:styleId="affffa">
    <w:name w:val="关键词"/>
    <w:basedOn w:val="affff9"/>
    <w:next w:val="affffb"/>
    <w:pPr>
      <w:ind w:left="429" w:hangingChars="429" w:hanging="429"/>
    </w:pPr>
  </w:style>
  <w:style w:type="paragraph" w:customStyle="1" w:styleId="affffb">
    <w:name w:val="分类号"/>
    <w:basedOn w:val="13"/>
    <w:next w:val="a3"/>
    <w:pPr>
      <w:tabs>
        <w:tab w:val="left" w:pos="1233"/>
      </w:tabs>
      <w:spacing w:after="320"/>
      <w:ind w:left="0" w:firstLineChars="0" w:firstLine="0"/>
    </w:pPr>
    <w:rPr>
      <w:rFonts w:eastAsia="黑体"/>
    </w:rPr>
  </w:style>
  <w:style w:type="paragraph" w:customStyle="1" w:styleId="14">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ff1"/>
    <w:next w:val="DepartCorrespondhttp"/>
    <w:uiPriority w:val="6"/>
    <w:pPr>
      <w:keepNext/>
      <w:spacing w:before="220" w:after="180"/>
    </w:pPr>
    <w:rPr>
      <w:rFonts w:eastAsia="宋体"/>
      <w:w w:val="100"/>
      <w:sz w:val="18"/>
    </w:rPr>
  </w:style>
  <w:style w:type="paragraph" w:customStyle="1" w:styleId="affffc">
    <w:name w:val="文前文本"/>
    <w:basedOn w:val="affffa"/>
    <w:pPr>
      <w:ind w:left="0" w:firstLine="0"/>
    </w:pPr>
    <w:rPr>
      <w:b/>
    </w:rPr>
  </w:style>
  <w:style w:type="paragraph" w:customStyle="1" w:styleId="affffd">
    <w:name w:val="定理"/>
    <w:basedOn w:val="a3"/>
    <w:next w:val="a3"/>
    <w:rPr>
      <w:rFonts w:eastAsia="黑体"/>
    </w:rPr>
  </w:style>
  <w:style w:type="paragraph" w:customStyle="1" w:styleId="affffe">
    <w:name w:val="表名"/>
    <w:basedOn w:val="a2"/>
    <w:pPr>
      <w:spacing w:after="120"/>
    </w:p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12"/>
      </w:numPr>
      <w:spacing w:line="260" w:lineRule="exact"/>
      <w:jc w:val="both"/>
    </w:pPr>
    <w:rPr>
      <w:sz w:val="15"/>
    </w:rPr>
  </w:style>
  <w:style w:type="paragraph" w:customStyle="1" w:styleId="afffff">
    <w:name w:val="证明"/>
    <w:basedOn w:val="affffd"/>
    <w:rPr>
      <w:rFonts w:eastAsia="仿宋_GB2312"/>
    </w:rPr>
  </w:style>
  <w:style w:type="paragraph" w:customStyle="1" w:styleId="TextofReference1">
    <w:name w:val="Text of Reference 1"/>
    <w:pPr>
      <w:numPr>
        <w:numId w:val="13"/>
      </w:numPr>
      <w:spacing w:line="260" w:lineRule="exact"/>
      <w:jc w:val="both"/>
    </w:pPr>
    <w:rPr>
      <w:sz w:val="15"/>
    </w:rPr>
  </w:style>
  <w:style w:type="paragraph" w:customStyle="1" w:styleId="afffff0">
    <w:name w:val="中文参考文献"/>
    <w:basedOn w:val="Reference"/>
    <w:next w:val="a3"/>
    <w:pPr>
      <w:spacing w:before="240"/>
    </w:pPr>
    <w:rPr>
      <w:b w:val="0"/>
    </w:rPr>
  </w:style>
  <w:style w:type="paragraph" w:customStyle="1" w:styleId="afffff1">
    <w:name w:val="致谢"/>
    <w:basedOn w:val="affffd"/>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clear" w:pos="419"/>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customStyle="1" w:styleId="http">
    <w:name w:val="http(中)"/>
    <w:basedOn w:val="a2"/>
    <w:next w:val="a2"/>
    <w:uiPriority w:val="7"/>
    <w:pPr>
      <w:widowControl/>
      <w:overflowPunct/>
      <w:spacing w:after="200"/>
    </w:pPr>
    <w:rPr>
      <w:kern w:val="0"/>
      <w:sz w:val="15"/>
    </w:rPr>
  </w:style>
  <w:style w:type="paragraph" w:customStyle="1" w:styleId="DepartCorrespond">
    <w:name w:val="Depart.Correspond"/>
    <w:basedOn w:val="afff3"/>
    <w:uiPriority w:val="7"/>
    <w:pPr>
      <w:ind w:left="66" w:hangingChars="66" w:hanging="66"/>
    </w:pPr>
    <w:rPr>
      <w:iCs/>
      <w:sz w:val="16"/>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customStyle="1" w:styleId="15">
    <w:name w:val="样式1"/>
    <w:basedOn w:val="a2"/>
    <w:uiPriority w:val="3"/>
    <w:pPr>
      <w:tabs>
        <w:tab w:val="left" w:pos="357"/>
      </w:tabs>
      <w:ind w:firstLineChars="200" w:firstLine="432"/>
    </w:pPr>
  </w:style>
  <w:style w:type="character" w:customStyle="1" w:styleId="m">
    <w:name w:val="m"/>
    <w:basedOn w:val="a4"/>
  </w:style>
  <w:style w:type="paragraph" w:customStyle="1" w:styleId="16">
    <w:name w:val="样式 正文首行缩进 + 首行缩进:  1 字符"/>
    <w:basedOn w:val="affff"/>
    <w:uiPriority w:val="2"/>
    <w:pPr>
      <w:overflowPunct/>
      <w:spacing w:before="100" w:beforeAutospacing="1" w:after="100" w:afterAutospacing="1" w:line="360" w:lineRule="auto"/>
      <w:ind w:firstLineChars="200" w:firstLine="200"/>
    </w:pPr>
    <w:rPr>
      <w:sz w:val="24"/>
      <w:szCs w:val="24"/>
    </w:rPr>
  </w:style>
  <w:style w:type="paragraph" w:customStyle="1" w:styleId="-">
    <w:name w:val="图说明-两端"/>
    <w:pPr>
      <w:snapToGrid w:val="0"/>
      <w:jc w:val="both"/>
    </w:pPr>
    <w:rPr>
      <w:rFonts w:eastAsia="黑体"/>
      <w:b/>
      <w:kern w:val="2"/>
      <w:sz w:val="18"/>
      <w:szCs w:val="24"/>
    </w:rPr>
  </w:style>
  <w:style w:type="character" w:customStyle="1" w:styleId="docemphasis">
    <w:name w:val="docemphasis"/>
    <w:basedOn w:val="a4"/>
    <w:uiPriority w:val="6"/>
  </w:style>
  <w:style w:type="paragraph" w:customStyle="1" w:styleId="afffff2">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style>
  <w:style w:type="character" w:customStyle="1" w:styleId="MTDisplayEquationChar">
    <w:name w:val="MTDisplayEquation Char"/>
    <w:link w:val="MTDisplayEquation"/>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paragraph" w:customStyle="1" w:styleId="17">
    <w:name w:val="批注框文本1"/>
    <w:basedOn w:val="a2"/>
    <w:semiHidden/>
    <w:rPr>
      <w:szCs w:val="18"/>
    </w:rPr>
  </w:style>
  <w:style w:type="paragraph" w:customStyle="1" w:styleId="CommentSubject">
    <w:name w:val="Comment Subject"/>
    <w:basedOn w:val="af6"/>
    <w:next w:val="af6"/>
    <w:semiHidden/>
    <w:pPr>
      <w:overflowPunct w:val="0"/>
    </w:pPr>
    <w:rPr>
      <w:b/>
      <w:bCs/>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sz w:val="16"/>
      <w:szCs w:val="16"/>
      <w:lang w:eastAsia="en-US"/>
    </w:rPr>
  </w:style>
  <w:style w:type="character" w:customStyle="1" w:styleId="simjour">
    <w:name w:val="simjour"/>
    <w:basedOn w:val="a4"/>
    <w:uiPriority w:val="6"/>
  </w:style>
  <w:style w:type="paragraph" w:customStyle="1" w:styleId="references">
    <w:name w:val="references"/>
    <w:basedOn w:val="a2"/>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styleId="afffff3">
    <w:name w:val="List Paragraph"/>
    <w:basedOn w:val="a2"/>
    <w:uiPriority w:val="34"/>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
    <w:name w:val="页眉 Char"/>
    <w:rPr>
      <w:sz w:val="18"/>
      <w:szCs w:val="18"/>
    </w:rPr>
  </w:style>
  <w:style w:type="character" w:customStyle="1" w:styleId="Char0">
    <w:name w:val="页脚 Char"/>
    <w:rPr>
      <w:sz w:val="18"/>
      <w:szCs w:val="18"/>
    </w:rPr>
  </w:style>
  <w:style w:type="character" w:customStyle="1" w:styleId="Char1">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
    <w:name w:val="标题 2 Char"/>
    <w:uiPriority w:val="99"/>
    <w:rPr>
      <w:rFonts w:eastAsia="黑体" w:cs="Times New Roman"/>
      <w:kern w:val="0"/>
      <w:sz w:val="18"/>
      <w:szCs w:val="20"/>
    </w:rPr>
  </w:style>
  <w:style w:type="character" w:customStyle="1" w:styleId="Char2">
    <w:name w:val="正文文本 Char"/>
    <w:basedOn w:val="a4"/>
  </w:style>
  <w:style w:type="paragraph" w:customStyle="1" w:styleId="afffff4">
    <w:uiPriority w:val="99"/>
    <w:semiHidden/>
    <w:rPr>
      <w:kern w:val="2"/>
      <w:sz w:val="21"/>
      <w:szCs w:val="22"/>
    </w:rPr>
  </w:style>
  <w:style w:type="paragraph" w:customStyle="1" w:styleId="afffff5">
    <w:name w:val="图题"/>
    <w:basedOn w:val="a2"/>
    <w:link w:val="Char3"/>
    <w:qFormat/>
    <w:pPr>
      <w:keepNext/>
      <w:overflowPunct/>
      <w:adjustRightInd w:val="0"/>
      <w:spacing w:line="0" w:lineRule="atLeast"/>
      <w:ind w:firstLineChars="200" w:firstLine="200"/>
      <w:jc w:val="center"/>
    </w:pPr>
    <w:rPr>
      <w:rFonts w:hAnsi="宋体"/>
      <w:szCs w:val="18"/>
    </w:rPr>
  </w:style>
  <w:style w:type="character" w:customStyle="1" w:styleId="Char3">
    <w:name w:val="图题 Char"/>
    <w:link w:val="afffff5"/>
    <w:rPr>
      <w:rFonts w:hAnsi="宋体"/>
      <w:kern w:val="2"/>
      <w:sz w:val="18"/>
      <w:szCs w:val="18"/>
    </w:rPr>
  </w:style>
  <w:style w:type="paragraph" w:customStyle="1" w:styleId="EndNoteBibliographyTitle">
    <w:name w:val="EndNote Bibliography Title"/>
    <w:basedOn w:val="a2"/>
    <w:link w:val="EndNoteBibliographyTitleChar"/>
    <w:pPr>
      <w:overflowPunct/>
      <w:ind w:firstLineChars="200" w:firstLine="200"/>
      <w:jc w:val="center"/>
    </w:pPr>
    <w:rPr>
      <w:rFonts w:ascii="Calibri" w:hAnsi="Calibri"/>
      <w:sz w:val="20"/>
      <w:szCs w:val="22"/>
    </w:rPr>
  </w:style>
  <w:style w:type="character" w:customStyle="1" w:styleId="EndNoteBibliographyTitleChar">
    <w:name w:val="EndNote Bibliography Title Char"/>
    <w:link w:val="EndNoteBibliographyTitle"/>
    <w:rPr>
      <w:rFonts w:ascii="Calibri" w:hAnsi="Calibri" w:cs="Calibri"/>
      <w:kern w:val="2"/>
      <w:szCs w:val="22"/>
    </w:rPr>
  </w:style>
  <w:style w:type="paragraph" w:customStyle="1" w:styleId="EndNoteBibliography">
    <w:name w:val="EndNote Bibliography"/>
    <w:basedOn w:val="a2"/>
    <w:link w:val="EndNoteBibliographyChar"/>
    <w:pPr>
      <w:overflowPunct/>
      <w:ind w:firstLineChars="200" w:firstLine="200"/>
    </w:pPr>
    <w:rPr>
      <w:rFonts w:ascii="Calibri" w:hAnsi="Calibri"/>
      <w:sz w:val="20"/>
      <w:szCs w:val="22"/>
    </w:rPr>
  </w:style>
  <w:style w:type="character" w:customStyle="1" w:styleId="EndNoteBibliographyChar">
    <w:name w:val="EndNote Bibliography Char"/>
    <w:link w:val="EndNoteBibliography"/>
    <w:rPr>
      <w:rFonts w:ascii="Calibri" w:hAnsi="Calibri" w:cs="Calibri"/>
      <w:kern w:val="2"/>
      <w:szCs w:val="22"/>
    </w:rPr>
  </w:style>
  <w:style w:type="paragraph" w:customStyle="1" w:styleId="18">
    <w:name w:val="1级标题"/>
    <w:basedOn w:val="a2"/>
    <w:link w:val="1Char0"/>
    <w:qFormat/>
    <w:pPr>
      <w:overflowPunct/>
      <w:spacing w:before="160" w:after="160"/>
      <w:outlineLvl w:val="0"/>
    </w:pPr>
    <w:rPr>
      <w:rFonts w:eastAsia="黑体"/>
      <w:sz w:val="21"/>
      <w:szCs w:val="21"/>
    </w:rPr>
  </w:style>
  <w:style w:type="character" w:customStyle="1" w:styleId="1Char0">
    <w:name w:val="1级标题 Char"/>
    <w:link w:val="18"/>
    <w:rPr>
      <w:rFonts w:eastAsia="黑体"/>
      <w:kern w:val="2"/>
      <w:sz w:val="21"/>
      <w:szCs w:val="21"/>
    </w:rPr>
  </w:style>
  <w:style w:type="paragraph" w:customStyle="1" w:styleId="2c">
    <w:name w:val="2级标题"/>
    <w:basedOn w:val="a2"/>
    <w:link w:val="2Char0"/>
    <w:qFormat/>
    <w:pPr>
      <w:widowControl/>
      <w:overflowPunct/>
      <w:spacing w:beforeLines="25" w:before="25" w:afterLines="25" w:after="25"/>
      <w:jc w:val="left"/>
      <w:outlineLvl w:val="1"/>
    </w:pPr>
    <w:rPr>
      <w:rFonts w:eastAsia="黑体"/>
      <w:szCs w:val="18"/>
    </w:rPr>
  </w:style>
  <w:style w:type="character" w:customStyle="1" w:styleId="2Char0">
    <w:name w:val="2级标题 Char"/>
    <w:link w:val="2c"/>
    <w:rPr>
      <w:rFonts w:eastAsia="黑体"/>
      <w:kern w:val="2"/>
      <w:sz w:val="18"/>
      <w:szCs w:val="18"/>
    </w:rPr>
  </w:style>
  <w:style w:type="paragraph" w:customStyle="1" w:styleId="3a">
    <w:name w:val="3级标题"/>
    <w:basedOn w:val="a2"/>
    <w:link w:val="3Char"/>
    <w:pPr>
      <w:keepNext/>
      <w:keepLines/>
      <w:numPr>
        <w:ilvl w:val="2"/>
      </w:numPr>
      <w:tabs>
        <w:tab w:val="left" w:pos="561"/>
        <w:tab w:val="left" w:pos="720"/>
      </w:tabs>
      <w:jc w:val="left"/>
      <w:outlineLvl w:val="2"/>
    </w:pPr>
  </w:style>
  <w:style w:type="character" w:customStyle="1" w:styleId="3Char">
    <w:name w:val="3级标题 Char"/>
    <w:link w:val="3a"/>
    <w:rPr>
      <w:kern w:val="2"/>
      <w:sz w:val="18"/>
    </w:rPr>
  </w:style>
  <w:style w:type="paragraph" w:customStyle="1" w:styleId="p0">
    <w:name w:val="p0"/>
    <w:basedOn w:val="a2"/>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pPr>
      <w:spacing w:after="240"/>
    </w:pPr>
    <w:rPr>
      <w:sz w:val="18"/>
    </w:rPr>
  </w:style>
  <w:style w:type="paragraph" w:customStyle="1" w:styleId="1a">
    <w:name w:val="标题1"/>
    <w:basedOn w:val="a2"/>
    <w:next w:val="Name"/>
    <w:uiPriority w:val="3"/>
    <w:pPr>
      <w:keepNext/>
      <w:keepLines/>
      <w:snapToGrid w:val="0"/>
      <w:spacing w:before="240" w:after="100"/>
      <w:outlineLvl w:val="0"/>
    </w:pPr>
    <w:rPr>
      <w:rFonts w:eastAsia="黑体"/>
      <w:b/>
      <w:sz w:val="24"/>
    </w:rPr>
  </w:style>
  <w:style w:type="paragraph" w:customStyle="1" w:styleId="2d">
    <w:name w:val="日期2"/>
    <w:basedOn w:val="DepartCorrespond"/>
    <w:next w:val="Information"/>
    <w:uiPriority w:val="3"/>
    <w:pPr>
      <w:spacing w:after="240"/>
    </w:pPr>
    <w:rPr>
      <w:sz w:val="18"/>
    </w:rPr>
  </w:style>
  <w:style w:type="paragraph" w:customStyle="1" w:styleId="2e">
    <w:name w:val="标题2"/>
    <w:basedOn w:val="a2"/>
    <w:next w:val="Name"/>
    <w:uiPriority w:val="3"/>
    <w:pPr>
      <w:keepNext/>
      <w:keepLines/>
      <w:snapToGrid w:val="0"/>
      <w:spacing w:before="240" w:after="100"/>
      <w:outlineLvl w:val="0"/>
    </w:pPr>
    <w:rPr>
      <w:rFonts w:eastAsia="黑体"/>
      <w:b/>
      <w:sz w:val="24"/>
    </w:rPr>
  </w:style>
  <w:style w:type="paragraph" w:customStyle="1" w:styleId="a1">
    <w:name w:val="参考文献"/>
    <w:basedOn w:val="a2"/>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pPr>
      <w:widowControl/>
      <w:overflowPunct/>
      <w:ind w:left="227" w:hanging="227"/>
    </w:pPr>
    <w:rPr>
      <w:rFonts w:ascii="Times" w:eastAsia="Malgun Gothic" w:hAnsi="Times"/>
      <w:kern w:val="0"/>
      <w:lang w:eastAsia="de-DE"/>
    </w:rPr>
  </w:style>
  <w:style w:type="paragraph" w:customStyle="1" w:styleId="Style227">
    <w:name w:val="_Style 227"/>
    <w:pPr>
      <w:widowControl w:val="0"/>
      <w:overflowPunct w:val="0"/>
      <w:jc w:val="both"/>
    </w:pPr>
    <w:rPr>
      <w:kern w:val="2"/>
      <w:sz w:val="18"/>
    </w:rPr>
  </w:style>
  <w:style w:type="character" w:styleId="afffff6">
    <w:name w:val="Placeholder Text"/>
    <w:uiPriority w:val="99"/>
    <w:semiHidden/>
    <w:qFormat/>
    <w:rPr>
      <w:color w:val="808080"/>
    </w:rPr>
  </w:style>
  <w:style w:type="character" w:customStyle="1" w:styleId="Char4">
    <w:name w:val="文档结构图 Char"/>
    <w:semiHidden/>
    <w:rPr>
      <w:rFonts w:ascii="宋体"/>
      <w:kern w:val="2"/>
      <w:sz w:val="18"/>
      <w:szCs w:val="18"/>
    </w:rPr>
  </w:style>
  <w:style w:type="character" w:customStyle="1" w:styleId="Char2Char0">
    <w:name w:val="Char2 Char"/>
    <w:uiPriority w:val="6"/>
    <w:rPr>
      <w:rFonts w:eastAsia="宋体"/>
      <w:kern w:val="2"/>
      <w:sz w:val="24"/>
      <w:szCs w:val="24"/>
      <w:lang w:val="en-US" w:eastAsia="zh-CN" w:bidi="ar-SA"/>
    </w:rPr>
  </w:style>
  <w:style w:type="character" w:customStyle="1" w:styleId="MTEquationSection">
    <w:name w:val="MTEquationSection"/>
    <w:rPr>
      <w:vanish/>
      <w:color w:val="FF0000"/>
      <w:sz w:val="15"/>
    </w:rPr>
  </w:style>
  <w:style w:type="table" w:customStyle="1" w:styleId="410">
    <w:name w:val="无格式表格 41"/>
    <w:basedOn w:val="a5"/>
    <w:uiPriority w:val="44"/>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5">
    <w:name w:val="批注文字 Char"/>
    <w:basedOn w:val="a4"/>
    <w:uiPriority w:val="99"/>
    <w:semiHidden/>
  </w:style>
  <w:style w:type="character" w:customStyle="1" w:styleId="internalref">
    <w:name w:val="internalref"/>
    <w:basedOn w:val="a4"/>
  </w:style>
  <w:style w:type="character" w:customStyle="1" w:styleId="field">
    <w:name w:val="field"/>
    <w:basedOn w:val="a4"/>
    <w:qFormat/>
  </w:style>
  <w:style w:type="character" w:customStyle="1" w:styleId="msoplaceholdertext0">
    <w:name w:val="msoplaceholdertext"/>
    <w:basedOn w:val="a4"/>
    <w:rPr>
      <w:color w:val="808080"/>
    </w:rPr>
  </w:style>
  <w:style w:type="character" w:customStyle="1" w:styleId="1b">
    <w:name w:val="未处理的提及1"/>
    <w:basedOn w:val="a4"/>
    <w:uiPriority w:val="99"/>
    <w:qFormat/>
    <w:rPr>
      <w:color w:val="605E5C"/>
      <w:shd w:val="clear" w:color="auto" w:fill="E1DFDD"/>
    </w:rPr>
  </w:style>
  <w:style w:type="character" w:customStyle="1" w:styleId="apple-converted-space">
    <w:name w:val="apple-converted-space"/>
    <w:basedOn w:val="a4"/>
  </w:style>
  <w:style w:type="character" w:customStyle="1" w:styleId="transsent">
    <w:name w:val="transsent"/>
    <w:basedOn w:val="a4"/>
    <w:qFormat/>
  </w:style>
  <w:style w:type="paragraph" w:customStyle="1" w:styleId="msolistparagraph0">
    <w:name w:val="msolistparagraph"/>
    <w:basedOn w:val="a2"/>
    <w:pPr>
      <w:ind w:firstLineChars="200" w:firstLine="420"/>
    </w:pPr>
    <w:rPr>
      <w:rFonts w:ascii="等线" w:eastAsia="等线" w:hAnsi="等线" w:hint="eastAsia"/>
      <w:sz w:val="21"/>
      <w:szCs w:val="22"/>
    </w:rPr>
  </w:style>
  <w:style w:type="character" w:customStyle="1" w:styleId="goohl3">
    <w:name w:val="goohl3"/>
    <w:basedOn w:val="a4"/>
  </w:style>
  <w:style w:type="character" w:customStyle="1" w:styleId="citationref">
    <w:name w:val="citationref"/>
    <w:basedOn w:val="a4"/>
    <w:qFormat/>
  </w:style>
  <w:style w:type="character" w:customStyle="1" w:styleId="label">
    <w:name w:val="label"/>
    <w:basedOn w:val="a4"/>
    <w:qFormat/>
  </w:style>
  <w:style w:type="character" w:customStyle="1" w:styleId="skip">
    <w:name w:val="skip"/>
    <w:basedOn w:val="a4"/>
  </w:style>
  <w:style w:type="character" w:customStyle="1" w:styleId="mjxassistivemathml">
    <w:name w:val="mjx_assistive_mathml"/>
    <w:basedOn w:val="a4"/>
    <w:qFormat/>
  </w:style>
  <w:style w:type="character" w:customStyle="1" w:styleId="goohl4">
    <w:name w:val="goohl4"/>
    <w:basedOn w:val="a4"/>
  </w:style>
  <w:style w:type="character" w:styleId="afffff7">
    <w:name w:val="Emphasis"/>
    <w:uiPriority w:val="20"/>
    <w:qFormat/>
    <w:rsid w:val="008553FA"/>
    <w:rPr>
      <w:i/>
      <w:iCs/>
    </w:rPr>
  </w:style>
  <w:style w:type="paragraph" w:customStyle="1" w:styleId="src">
    <w:name w:val="src"/>
    <w:basedOn w:val="a2"/>
    <w:rsid w:val="008553FA"/>
    <w:pPr>
      <w:widowControl/>
      <w:overflowPunct/>
      <w:spacing w:before="100" w:beforeAutospacing="1" w:after="100" w:afterAutospacing="1"/>
      <w:jc w:val="left"/>
    </w:pPr>
    <w:rPr>
      <w:rFonts w:ascii="宋体" w:hAnsi="宋体" w:cs="宋体"/>
      <w:kern w:val="0"/>
      <w:sz w:val="24"/>
      <w:szCs w:val="24"/>
    </w:rPr>
  </w:style>
  <w:style w:type="character" w:styleId="afffff8">
    <w:name w:val="Unresolved Mention"/>
    <w:basedOn w:val="a4"/>
    <w:uiPriority w:val="99"/>
    <w:semiHidden/>
    <w:unhideWhenUsed/>
    <w:rsid w:val="00B91BB0"/>
    <w:rPr>
      <w:color w:val="605E5C"/>
      <w:shd w:val="clear" w:color="auto" w:fill="E1DFDD"/>
    </w:rPr>
  </w:style>
  <w:style w:type="character" w:customStyle="1" w:styleId="externalref">
    <w:name w:val="externalref"/>
    <w:basedOn w:val="a4"/>
    <w:rsid w:val="00F2260F"/>
  </w:style>
  <w:style w:type="character" w:customStyle="1" w:styleId="refsource">
    <w:name w:val="refsource"/>
    <w:basedOn w:val="a4"/>
    <w:rsid w:val="00F2260F"/>
  </w:style>
  <w:style w:type="paragraph" w:customStyle="1" w:styleId="alt">
    <w:name w:val="alt"/>
    <w:basedOn w:val="a2"/>
    <w:rsid w:val="006D37D9"/>
    <w:pPr>
      <w:widowControl/>
      <w:overflowPunct/>
      <w:spacing w:before="100" w:beforeAutospacing="1" w:after="100" w:afterAutospacing="1"/>
      <w:jc w:val="left"/>
    </w:pPr>
    <w:rPr>
      <w:rFonts w:ascii="宋体" w:hAnsi="宋体" w:cs="宋体"/>
      <w:kern w:val="0"/>
      <w:sz w:val="24"/>
      <w:szCs w:val="24"/>
    </w:rPr>
  </w:style>
  <w:style w:type="character" w:customStyle="1" w:styleId="keyword">
    <w:name w:val="keyword"/>
    <w:basedOn w:val="a4"/>
    <w:rsid w:val="006D37D9"/>
  </w:style>
  <w:style w:type="character" w:customStyle="1" w:styleId="comment">
    <w:name w:val="comment"/>
    <w:basedOn w:val="a4"/>
    <w:rsid w:val="006D37D9"/>
  </w:style>
  <w:style w:type="character" w:customStyle="1" w:styleId="number">
    <w:name w:val="number"/>
    <w:basedOn w:val="a4"/>
    <w:rsid w:val="006D37D9"/>
  </w:style>
  <w:style w:type="character" w:customStyle="1" w:styleId="string">
    <w:name w:val="string"/>
    <w:basedOn w:val="a4"/>
    <w:rsid w:val="006D3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142456">
      <w:bodyDiv w:val="1"/>
      <w:marLeft w:val="0"/>
      <w:marRight w:val="0"/>
      <w:marTop w:val="0"/>
      <w:marBottom w:val="0"/>
      <w:divBdr>
        <w:top w:val="none" w:sz="0" w:space="0" w:color="auto"/>
        <w:left w:val="none" w:sz="0" w:space="0" w:color="auto"/>
        <w:bottom w:val="none" w:sz="0" w:space="0" w:color="auto"/>
        <w:right w:val="none" w:sz="0" w:space="0" w:color="auto"/>
      </w:divBdr>
    </w:div>
    <w:div w:id="938561203">
      <w:bodyDiv w:val="1"/>
      <w:marLeft w:val="0"/>
      <w:marRight w:val="0"/>
      <w:marTop w:val="0"/>
      <w:marBottom w:val="0"/>
      <w:divBdr>
        <w:top w:val="none" w:sz="0" w:space="0" w:color="auto"/>
        <w:left w:val="none" w:sz="0" w:space="0" w:color="auto"/>
        <w:bottom w:val="none" w:sz="0" w:space="0" w:color="auto"/>
        <w:right w:val="none" w:sz="0" w:space="0" w:color="auto"/>
      </w:divBdr>
    </w:div>
    <w:div w:id="1156262571">
      <w:bodyDiv w:val="1"/>
      <w:marLeft w:val="0"/>
      <w:marRight w:val="0"/>
      <w:marTop w:val="0"/>
      <w:marBottom w:val="0"/>
      <w:divBdr>
        <w:top w:val="none" w:sz="0" w:space="0" w:color="auto"/>
        <w:left w:val="none" w:sz="0" w:space="0" w:color="auto"/>
        <w:bottom w:val="none" w:sz="0" w:space="0" w:color="auto"/>
        <w:right w:val="none" w:sz="0" w:space="0" w:color="auto"/>
      </w:divBdr>
    </w:div>
    <w:div w:id="1662999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6.wmf"/><Relationship Id="rId42" Type="http://schemas.openxmlformats.org/officeDocument/2006/relationships/image" Target="media/image15.wmf"/><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oleObject" Target="embeddings/oleObject34.bin"/><Relationship Id="rId16" Type="http://schemas.openxmlformats.org/officeDocument/2006/relationships/oleObject" Target="embeddings/oleObject5.bin"/><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image" Target="media/image10.wmf"/><Relationship Id="rId37" Type="http://schemas.openxmlformats.org/officeDocument/2006/relationships/oleObject" Target="embeddings/oleObject18.bin"/><Relationship Id="rId40" Type="http://schemas.openxmlformats.org/officeDocument/2006/relationships/image" Target="media/image14.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3.wmf"/><Relationship Id="rId66" Type="http://schemas.openxmlformats.org/officeDocument/2006/relationships/oleObject" Target="embeddings/oleObject33.bin"/><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30.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8.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32.bin"/><Relationship Id="rId69" Type="http://schemas.openxmlformats.org/officeDocument/2006/relationships/image" Target="media/image28.jpeg"/><Relationship Id="rId77"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7.wmf"/><Relationship Id="rId33" Type="http://schemas.openxmlformats.org/officeDocument/2006/relationships/oleObject" Target="embeddings/oleObject16.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9.bin"/><Relationship Id="rId67" Type="http://schemas.openxmlformats.org/officeDocument/2006/relationships/image" Target="media/image27.wmf"/><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png"/><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2.wmf"/><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image" Target="media/image2.wmf"/><Relationship Id="rId31" Type="http://schemas.openxmlformats.org/officeDocument/2006/relationships/oleObject" Target="embeddings/oleObject15.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image" Target="media/image26.wmf"/><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9.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7.bin"/><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30.png"/><Relationship Id="rId2" Type="http://schemas.openxmlformats.org/officeDocument/2006/relationships/numbering" Target="numbering.xml"/><Relationship Id="rId29"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中文模板（2003）.dot</Template>
  <TotalTime>314</TotalTime>
  <Pages>11</Pages>
  <Words>1717</Words>
  <Characters>9790</Characters>
  <Application>Microsoft Office Word</Application>
  <DocSecurity>0</DocSecurity>
  <Lines>81</Lines>
  <Paragraphs>22</Paragraphs>
  <ScaleCrop>false</ScaleCrop>
  <Company>JOS</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茂林 叶</cp:lastModifiedBy>
  <cp:revision>24</cp:revision>
  <cp:lastPrinted>2021-04-16T12:10:00Z</cp:lastPrinted>
  <dcterms:created xsi:type="dcterms:W3CDTF">2023-06-12T08:08:00Z</dcterms:created>
  <dcterms:modified xsi:type="dcterms:W3CDTF">2023-07-02T08:17:00Z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86290ED55BC84A95ACFC1E19A4E119B8</vt:lpwstr>
  </property>
  <property fmtid="{D5CDD505-2E9C-101B-9397-08002B2CF9AE}" pid="4" name="GrammarlyDocumentId">
    <vt:lpwstr>edd642c0bc0be726a6d3f060d70750e313d38c3d850b18e234401764a2510478</vt:lpwstr>
  </property>
</Properties>
</file>